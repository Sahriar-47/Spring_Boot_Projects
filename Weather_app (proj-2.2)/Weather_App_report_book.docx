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A002F" w14:textId="7E474070" w:rsidR="001424FE" w:rsidRPr="00B2349B" w:rsidRDefault="001424FE" w:rsidP="001424FE">
      <w:pPr>
        <w:spacing w:before="240" w:after="240" w:line="240" w:lineRule="auto"/>
        <w:rPr>
          <w:rFonts w:ascii="Times New Roman" w:eastAsia="Times New Roman" w:hAnsi="Times New Roman" w:cs="Times New Roman"/>
          <w:sz w:val="24"/>
          <w:szCs w:val="24"/>
        </w:rPr>
      </w:pPr>
      <w:r w:rsidRPr="00B2349B">
        <w:rPr>
          <w:rFonts w:ascii="Times New Roman" w:eastAsia="Times New Roman" w:hAnsi="Times New Roman" w:cs="Times New Roman"/>
          <w:b/>
          <w:bCs/>
          <w:noProof/>
          <w:color w:val="000000"/>
          <w:sz w:val="32"/>
          <w:szCs w:val="32"/>
          <w:bdr w:val="none" w:sz="0" w:space="0" w:color="auto" w:frame="1"/>
        </w:rPr>
        <w:drawing>
          <wp:anchor distT="0" distB="0" distL="114300" distR="114300" simplePos="0" relativeHeight="251659264" behindDoc="0" locked="0" layoutInCell="1" allowOverlap="1" wp14:anchorId="00980640" wp14:editId="41891FF5">
            <wp:simplePos x="0" y="0"/>
            <wp:positionH relativeFrom="column">
              <wp:posOffset>2179320</wp:posOffset>
            </wp:positionH>
            <wp:positionV relativeFrom="page">
              <wp:posOffset>533400</wp:posOffset>
            </wp:positionV>
            <wp:extent cx="1120140" cy="1097280"/>
            <wp:effectExtent l="0" t="0" r="381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014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color w:val="000000"/>
          <w:sz w:val="32"/>
          <w:szCs w:val="32"/>
        </w:rPr>
        <w:t xml:space="preserve">       </w:t>
      </w:r>
      <w:r w:rsidRPr="00B2349B">
        <w:rPr>
          <w:rFonts w:ascii="Times New Roman" w:eastAsia="Times New Roman" w:hAnsi="Times New Roman" w:cs="Times New Roman"/>
          <w:b/>
          <w:bCs/>
          <w:color w:val="000000"/>
          <w:sz w:val="32"/>
          <w:szCs w:val="32"/>
        </w:rPr>
        <w:t> </w:t>
      </w:r>
    </w:p>
    <w:p w14:paraId="5636026F" w14:textId="77777777" w:rsidR="001424FE" w:rsidRPr="001851E7" w:rsidRDefault="001424FE" w:rsidP="001424FE">
      <w:pPr>
        <w:spacing w:before="240" w:after="240" w:line="240" w:lineRule="auto"/>
        <w:jc w:val="center"/>
        <w:rPr>
          <w:rFonts w:ascii="Times New Roman" w:eastAsia="Times New Roman" w:hAnsi="Times New Roman" w:cs="Times New Roman"/>
          <w:sz w:val="24"/>
          <w:szCs w:val="24"/>
        </w:rPr>
      </w:pPr>
      <w:r w:rsidRPr="001851E7">
        <w:rPr>
          <w:rFonts w:ascii="Times New Roman" w:eastAsia="Times New Roman" w:hAnsi="Times New Roman" w:cs="Times New Roman"/>
          <w:b/>
          <w:bCs/>
          <w:color w:val="000000"/>
          <w:sz w:val="24"/>
          <w:szCs w:val="24"/>
        </w:rPr>
        <w:t> </w:t>
      </w:r>
    </w:p>
    <w:p w14:paraId="710843CC" w14:textId="77777777" w:rsidR="001424FE" w:rsidRPr="001851E7" w:rsidRDefault="001424FE" w:rsidP="001424FE">
      <w:pPr>
        <w:spacing w:before="240" w:after="240" w:line="240" w:lineRule="auto"/>
        <w:jc w:val="center"/>
        <w:rPr>
          <w:rFonts w:ascii="Times New Roman" w:eastAsia="Times New Roman" w:hAnsi="Times New Roman" w:cs="Times New Roman"/>
          <w:sz w:val="24"/>
          <w:szCs w:val="24"/>
        </w:rPr>
      </w:pPr>
      <w:r w:rsidRPr="001851E7">
        <w:rPr>
          <w:rFonts w:ascii="Times New Roman" w:eastAsia="Times New Roman" w:hAnsi="Times New Roman" w:cs="Times New Roman"/>
          <w:b/>
          <w:bCs/>
          <w:color w:val="000000"/>
          <w:sz w:val="24"/>
          <w:szCs w:val="24"/>
        </w:rPr>
        <w:t>DEPARTMENT OF INFORMATION AND COMMUNICATION TECHNOLOGY</w:t>
      </w:r>
    </w:p>
    <w:p w14:paraId="651DE364" w14:textId="77777777" w:rsidR="001424FE" w:rsidRPr="001851E7" w:rsidRDefault="001424FE" w:rsidP="001424FE">
      <w:pPr>
        <w:spacing w:before="240" w:after="240" w:line="240" w:lineRule="auto"/>
        <w:jc w:val="center"/>
        <w:rPr>
          <w:rFonts w:ascii="Times New Roman" w:eastAsia="Times New Roman" w:hAnsi="Times New Roman" w:cs="Times New Roman"/>
          <w:sz w:val="24"/>
          <w:szCs w:val="24"/>
        </w:rPr>
      </w:pPr>
      <w:r w:rsidRPr="001851E7">
        <w:rPr>
          <w:rFonts w:ascii="Times New Roman" w:eastAsia="Times New Roman" w:hAnsi="Times New Roman" w:cs="Times New Roman"/>
          <w:b/>
          <w:bCs/>
          <w:color w:val="000000"/>
          <w:sz w:val="24"/>
          <w:szCs w:val="24"/>
        </w:rPr>
        <w:t>MAWLANA BHASHANI SCIENCE AND TECHNOLOGY UNIVERSITY</w:t>
      </w:r>
    </w:p>
    <w:p w14:paraId="46A95DF3" w14:textId="77777777" w:rsidR="001424FE" w:rsidRPr="001851E7" w:rsidRDefault="001424FE" w:rsidP="001424FE">
      <w:pPr>
        <w:spacing w:before="240" w:after="240" w:line="240" w:lineRule="auto"/>
        <w:jc w:val="center"/>
        <w:rPr>
          <w:rFonts w:ascii="Times New Roman" w:eastAsia="Times New Roman" w:hAnsi="Times New Roman" w:cs="Times New Roman"/>
          <w:sz w:val="24"/>
          <w:szCs w:val="24"/>
        </w:rPr>
      </w:pPr>
      <w:r w:rsidRPr="001851E7">
        <w:rPr>
          <w:rFonts w:ascii="Times New Roman" w:eastAsia="Times New Roman" w:hAnsi="Times New Roman" w:cs="Times New Roman"/>
          <w:color w:val="000000"/>
          <w:sz w:val="24"/>
          <w:szCs w:val="24"/>
        </w:rPr>
        <w:t>SANTOSH, TANGAIL-1902, Dhaka, Bangladesh</w:t>
      </w:r>
    </w:p>
    <w:p w14:paraId="6A861F52" w14:textId="77777777" w:rsidR="001424FE" w:rsidRDefault="001424FE" w:rsidP="001424FE"/>
    <w:p w14:paraId="366C8A25" w14:textId="77777777" w:rsidR="001424FE" w:rsidRPr="00B2349B" w:rsidRDefault="001424FE" w:rsidP="001424FE">
      <w:pPr>
        <w:spacing w:before="240" w:after="60" w:line="240" w:lineRule="auto"/>
        <w:jc w:val="center"/>
        <w:rPr>
          <w:rFonts w:ascii="Times New Roman" w:eastAsia="Times New Roman" w:hAnsi="Times New Roman" w:cs="Times New Roman"/>
          <w:sz w:val="24"/>
          <w:szCs w:val="24"/>
        </w:rPr>
      </w:pPr>
      <w:r w:rsidRPr="00B2349B">
        <w:rPr>
          <w:rFonts w:ascii="Times New Roman" w:eastAsia="Times New Roman" w:hAnsi="Times New Roman" w:cs="Times New Roman"/>
          <w:color w:val="000000"/>
          <w:sz w:val="28"/>
          <w:szCs w:val="28"/>
        </w:rPr>
        <w:t>A Project Report</w:t>
      </w:r>
    </w:p>
    <w:p w14:paraId="7CFC82DB" w14:textId="6C6F243D" w:rsidR="001424FE" w:rsidRPr="00B2349B" w:rsidRDefault="001424FE" w:rsidP="001424FE">
      <w:pPr>
        <w:spacing w:before="240" w:after="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Pr="00B2349B">
        <w:rPr>
          <w:rFonts w:ascii="Times New Roman" w:eastAsia="Times New Roman" w:hAnsi="Times New Roman" w:cs="Times New Roman"/>
          <w:color w:val="000000"/>
          <w:sz w:val="28"/>
          <w:szCs w:val="28"/>
        </w:rPr>
        <w:t>On</w:t>
      </w:r>
    </w:p>
    <w:p w14:paraId="5EBB8467" w14:textId="77777777" w:rsidR="001424FE" w:rsidRPr="001424FE" w:rsidRDefault="001424FE" w:rsidP="001424FE">
      <w:pPr>
        <w:spacing w:before="240" w:after="60" w:line="240" w:lineRule="auto"/>
        <w:jc w:val="center"/>
        <w:rPr>
          <w:rFonts w:ascii="Times New Roman" w:eastAsia="Times New Roman" w:hAnsi="Times New Roman" w:cs="Times New Roman"/>
          <w:b/>
          <w:bCs/>
          <w:color w:val="0070C0"/>
          <w:sz w:val="44"/>
          <w:szCs w:val="44"/>
          <w:u w:val="single"/>
          <w:lang w:val="en-GB"/>
        </w:rPr>
      </w:pPr>
      <w:r w:rsidRPr="001424FE">
        <w:rPr>
          <w:rFonts w:ascii="Times New Roman" w:eastAsia="Times New Roman" w:hAnsi="Times New Roman" w:cs="Times New Roman"/>
          <w:b/>
          <w:bCs/>
          <w:color w:val="0070C0"/>
          <w:sz w:val="44"/>
          <w:szCs w:val="44"/>
          <w:u w:val="single"/>
        </w:rPr>
        <w:t>Web Project Using Java Spring Boot: Weather API &amp; User Authentication</w:t>
      </w:r>
    </w:p>
    <w:p w14:paraId="547884EE" w14:textId="77777777" w:rsidR="001424FE" w:rsidRPr="00B2349B" w:rsidRDefault="001424FE" w:rsidP="001424FE">
      <w:pPr>
        <w:spacing w:before="240" w:after="60" w:line="240" w:lineRule="auto"/>
        <w:jc w:val="center"/>
        <w:rPr>
          <w:rFonts w:ascii="Times New Roman" w:eastAsia="Times New Roman" w:hAnsi="Times New Roman" w:cs="Times New Roman"/>
          <w:sz w:val="24"/>
          <w:szCs w:val="24"/>
        </w:rPr>
      </w:pPr>
      <w:r w:rsidRPr="00B2349B">
        <w:rPr>
          <w:rFonts w:ascii="Times New Roman" w:eastAsia="Times New Roman" w:hAnsi="Times New Roman" w:cs="Times New Roman"/>
          <w:color w:val="000000"/>
          <w:sz w:val="32"/>
          <w:szCs w:val="32"/>
        </w:rPr>
        <w:t>For The Course</w:t>
      </w:r>
    </w:p>
    <w:p w14:paraId="2E9083FD" w14:textId="77777777" w:rsidR="001424FE" w:rsidRDefault="001424FE" w:rsidP="001424FE">
      <w:pPr>
        <w:spacing w:before="240" w:after="60" w:line="240" w:lineRule="auto"/>
        <w:jc w:val="center"/>
        <w:rPr>
          <w:rFonts w:ascii="Times New Roman" w:eastAsia="Times New Roman" w:hAnsi="Times New Roman" w:cs="Times New Roman"/>
          <w:b/>
          <w:bCs/>
          <w:color w:val="000000"/>
          <w:sz w:val="40"/>
          <w:szCs w:val="40"/>
        </w:rPr>
      </w:pPr>
      <w:r w:rsidRPr="00B2349B">
        <w:rPr>
          <w:rFonts w:ascii="Times New Roman" w:eastAsia="Times New Roman" w:hAnsi="Times New Roman" w:cs="Times New Roman"/>
          <w:b/>
          <w:bCs/>
          <w:color w:val="000000"/>
          <w:sz w:val="40"/>
          <w:szCs w:val="40"/>
        </w:rPr>
        <w:t>“Project-I</w:t>
      </w:r>
      <w:r>
        <w:rPr>
          <w:rFonts w:ascii="Times New Roman" w:eastAsia="Times New Roman" w:hAnsi="Times New Roman" w:cs="Times New Roman"/>
          <w:b/>
          <w:bCs/>
          <w:color w:val="000000"/>
          <w:sz w:val="40"/>
          <w:szCs w:val="40"/>
        </w:rPr>
        <w:t>I</w:t>
      </w:r>
      <w:r w:rsidRPr="00B2349B">
        <w:rPr>
          <w:rFonts w:ascii="Times New Roman" w:eastAsia="Times New Roman" w:hAnsi="Times New Roman" w:cs="Times New Roman"/>
          <w:b/>
          <w:bCs/>
          <w:color w:val="000000"/>
          <w:sz w:val="40"/>
          <w:szCs w:val="40"/>
        </w:rPr>
        <w:t>”</w:t>
      </w:r>
    </w:p>
    <w:p w14:paraId="79245F77" w14:textId="77777777" w:rsidR="001424FE" w:rsidRPr="00B2349B" w:rsidRDefault="001424FE" w:rsidP="001424FE">
      <w:pPr>
        <w:spacing w:before="24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 xml:space="preserve">Course </w:t>
      </w:r>
      <w:proofErr w:type="gramStart"/>
      <w:r>
        <w:rPr>
          <w:rFonts w:ascii="Times New Roman" w:eastAsia="Times New Roman" w:hAnsi="Times New Roman" w:cs="Times New Roman"/>
          <w:b/>
          <w:bCs/>
          <w:color w:val="000000"/>
          <w:sz w:val="40"/>
          <w:szCs w:val="40"/>
        </w:rPr>
        <w:t>Code:ICT</w:t>
      </w:r>
      <w:proofErr w:type="gramEnd"/>
      <w:r>
        <w:rPr>
          <w:rFonts w:ascii="Times New Roman" w:eastAsia="Times New Roman" w:hAnsi="Times New Roman" w:cs="Times New Roman"/>
          <w:b/>
          <w:bCs/>
          <w:color w:val="000000"/>
          <w:sz w:val="40"/>
          <w:szCs w:val="40"/>
        </w:rPr>
        <w:t>-2200</w:t>
      </w:r>
    </w:p>
    <w:p w14:paraId="036F6147" w14:textId="77777777" w:rsidR="001424FE" w:rsidRPr="00B2349B" w:rsidRDefault="001424FE" w:rsidP="001424FE">
      <w:pPr>
        <w:spacing w:before="240" w:after="60" w:line="240" w:lineRule="auto"/>
        <w:jc w:val="center"/>
        <w:rPr>
          <w:rFonts w:ascii="Times New Roman" w:eastAsia="Times New Roman" w:hAnsi="Times New Roman" w:cs="Times New Roman"/>
          <w:sz w:val="24"/>
          <w:szCs w:val="24"/>
        </w:rPr>
      </w:pPr>
      <w:proofErr w:type="gramStart"/>
      <w:r w:rsidRPr="00B2349B">
        <w:rPr>
          <w:rFonts w:ascii="Times New Roman" w:eastAsia="Times New Roman" w:hAnsi="Times New Roman" w:cs="Times New Roman"/>
          <w:b/>
          <w:bCs/>
          <w:color w:val="000000"/>
          <w:sz w:val="28"/>
          <w:szCs w:val="28"/>
        </w:rPr>
        <w:t>By</w:t>
      </w:r>
      <w:proofErr w:type="gramEnd"/>
    </w:p>
    <w:p w14:paraId="62F39CCF" w14:textId="191EA825" w:rsidR="001424FE" w:rsidRDefault="001424FE" w:rsidP="001424FE">
      <w:pPr>
        <w:spacing w:before="240" w:after="6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Sahriar Ahmad Tarek- IT-22047</w:t>
      </w:r>
    </w:p>
    <w:p w14:paraId="36D39DFF" w14:textId="11791523" w:rsidR="001424FE" w:rsidRPr="00B2349B" w:rsidRDefault="001424FE" w:rsidP="001424FE">
      <w:pPr>
        <w:spacing w:before="24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Annay Das – IT-</w:t>
      </w:r>
      <w:r w:rsidRPr="005665D3">
        <w:rPr>
          <w:rFonts w:ascii="Times New Roman" w:eastAsia="Times New Roman" w:hAnsi="Times New Roman" w:cs="Times New Roman"/>
          <w:b/>
          <w:bCs/>
          <w:color w:val="000000"/>
          <w:sz w:val="28"/>
          <w:szCs w:val="28"/>
        </w:rPr>
        <w:t>220</w:t>
      </w:r>
      <w:r>
        <w:rPr>
          <w:rFonts w:ascii="Times New Roman" w:eastAsia="Times New Roman" w:hAnsi="Times New Roman" w:cs="Times New Roman"/>
          <w:b/>
          <w:bCs/>
          <w:color w:val="000000"/>
          <w:sz w:val="28"/>
          <w:szCs w:val="28"/>
        </w:rPr>
        <w:t>48</w:t>
      </w:r>
      <w:r w:rsidRPr="005665D3">
        <w:rPr>
          <w:rFonts w:ascii="Times New Roman" w:eastAsia="Times New Roman" w:hAnsi="Times New Roman" w:cs="Times New Roman"/>
          <w:b/>
          <w:bCs/>
          <w:color w:val="000000"/>
          <w:sz w:val="28"/>
          <w:szCs w:val="28"/>
        </w:rPr>
        <w:t xml:space="preserve">                                    </w:t>
      </w:r>
      <w:r w:rsidRPr="005665D3">
        <w:rPr>
          <w:rFonts w:ascii="Times New Roman" w:eastAsia="Times New Roman" w:hAnsi="Times New Roman" w:cs="Times New Roman"/>
          <w:b/>
          <w:bCs/>
          <w:color w:val="000000"/>
          <w:sz w:val="28"/>
          <w:szCs w:val="28"/>
        </w:rPr>
        <w:br/>
      </w:r>
    </w:p>
    <w:p w14:paraId="6F610F95" w14:textId="77777777" w:rsidR="001424FE" w:rsidRPr="00B2349B" w:rsidRDefault="001424FE" w:rsidP="001424FE">
      <w:pPr>
        <w:spacing w:before="240" w:after="240" w:line="240" w:lineRule="auto"/>
        <w:jc w:val="center"/>
        <w:rPr>
          <w:rFonts w:ascii="Times New Roman" w:eastAsia="Times New Roman" w:hAnsi="Times New Roman" w:cs="Times New Roman"/>
          <w:sz w:val="24"/>
          <w:szCs w:val="24"/>
        </w:rPr>
      </w:pPr>
      <w:r w:rsidRPr="00B2349B">
        <w:rPr>
          <w:rFonts w:ascii="Times New Roman" w:eastAsia="Times New Roman" w:hAnsi="Times New Roman" w:cs="Times New Roman"/>
          <w:b/>
          <w:bCs/>
          <w:color w:val="000000"/>
          <w:sz w:val="28"/>
          <w:szCs w:val="28"/>
        </w:rPr>
        <w:t>Supervised by</w:t>
      </w:r>
    </w:p>
    <w:p w14:paraId="799FC00F" w14:textId="28C8BB8D" w:rsidR="001424FE" w:rsidRPr="00B2349B" w:rsidRDefault="001424FE" w:rsidP="001424F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111111"/>
          <w:sz w:val="28"/>
          <w:szCs w:val="28"/>
        </w:rPr>
        <w:t>Dr. Abir Hossain</w:t>
      </w:r>
    </w:p>
    <w:p w14:paraId="7A3C34E9" w14:textId="33312571" w:rsidR="001424FE" w:rsidRDefault="001424FE" w:rsidP="001A7515">
      <w:pPr>
        <w:rPr>
          <w:rFonts w:ascii="Times New Roman" w:hAnsi="Times New Roman" w:cs="Times New Roman"/>
          <w:b/>
          <w:bCs/>
          <w:sz w:val="36"/>
          <w:szCs w:val="36"/>
          <w:lang w:val="en-GB"/>
        </w:rPr>
      </w:pPr>
    </w:p>
    <w:p w14:paraId="7F761ED6" w14:textId="0372BB93" w:rsidR="001424FE" w:rsidRDefault="001424FE">
      <w:pPr>
        <w:rPr>
          <w:rFonts w:ascii="Times New Roman" w:hAnsi="Times New Roman" w:cs="Times New Roman"/>
          <w:b/>
          <w:bCs/>
          <w:sz w:val="36"/>
          <w:szCs w:val="36"/>
          <w:lang w:val="en-GB"/>
        </w:rPr>
      </w:pPr>
      <w:r>
        <w:rPr>
          <w:rFonts w:ascii="Times New Roman" w:hAnsi="Times New Roman" w:cs="Times New Roman"/>
          <w:b/>
          <w:bCs/>
          <w:sz w:val="36"/>
          <w:szCs w:val="36"/>
          <w:lang w:val="en-GB"/>
        </w:rPr>
        <w:br w:type="page"/>
      </w:r>
    </w:p>
    <w:p w14:paraId="0C527100" w14:textId="77777777" w:rsidR="001424FE" w:rsidRPr="00D633E3" w:rsidRDefault="001424FE" w:rsidP="001424FE">
      <w:pPr>
        <w:spacing w:before="240" w:after="240" w:line="240" w:lineRule="auto"/>
        <w:jc w:val="right"/>
        <w:rPr>
          <w:rFonts w:ascii="Times New Roman" w:eastAsia="Times New Roman" w:hAnsi="Times New Roman" w:cs="Times New Roman"/>
          <w:sz w:val="24"/>
          <w:szCs w:val="24"/>
        </w:rPr>
      </w:pPr>
      <w:r w:rsidRPr="00D633E3">
        <w:rPr>
          <w:rFonts w:ascii="Times New Roman" w:eastAsia="Times New Roman" w:hAnsi="Times New Roman" w:cs="Times New Roman"/>
          <w:b/>
          <w:bCs/>
          <w:color w:val="000000"/>
          <w:sz w:val="48"/>
          <w:szCs w:val="48"/>
        </w:rPr>
        <w:lastRenderedPageBreak/>
        <w:t>Declaration</w:t>
      </w:r>
    </w:p>
    <w:p w14:paraId="51C5C5B8" w14:textId="77777777" w:rsidR="001424FE" w:rsidRPr="00D633E3" w:rsidRDefault="001424FE" w:rsidP="001424FE">
      <w:pPr>
        <w:spacing w:after="0" w:line="240" w:lineRule="auto"/>
        <w:rPr>
          <w:rFonts w:ascii="Times New Roman" w:eastAsia="Times New Roman" w:hAnsi="Times New Roman" w:cs="Times New Roman"/>
          <w:sz w:val="24"/>
          <w:szCs w:val="24"/>
        </w:rPr>
      </w:pPr>
    </w:p>
    <w:p w14:paraId="2B3F10F1" w14:textId="77777777" w:rsidR="001424FE" w:rsidRPr="00D633E3" w:rsidRDefault="001424FE" w:rsidP="001424FE">
      <w:pPr>
        <w:spacing w:before="240" w:after="240" w:line="240" w:lineRule="auto"/>
        <w:jc w:val="right"/>
        <w:rPr>
          <w:rFonts w:ascii="Times New Roman" w:eastAsia="Times New Roman" w:hAnsi="Times New Roman" w:cs="Times New Roman"/>
          <w:sz w:val="24"/>
          <w:szCs w:val="24"/>
        </w:rPr>
      </w:pPr>
      <w:r w:rsidRPr="00D633E3">
        <w:rPr>
          <w:rFonts w:ascii="Times New Roman" w:eastAsia="Times New Roman" w:hAnsi="Times New Roman" w:cs="Times New Roman"/>
          <w:color w:val="000000"/>
          <w:sz w:val="32"/>
          <w:szCs w:val="32"/>
        </w:rPr>
        <w:t> </w:t>
      </w:r>
    </w:p>
    <w:p w14:paraId="003330D1" w14:textId="495FA80B" w:rsidR="001424FE" w:rsidRPr="001424FE" w:rsidRDefault="001424FE" w:rsidP="001424FE">
      <w:pPr>
        <w:spacing w:before="240" w:after="240" w:line="360" w:lineRule="auto"/>
        <w:jc w:val="both"/>
        <w:rPr>
          <w:rFonts w:ascii="Times New Roman" w:eastAsia="Times New Roman" w:hAnsi="Times New Roman" w:cs="Times New Roman"/>
          <w:color w:val="000000"/>
          <w:sz w:val="24"/>
          <w:szCs w:val="24"/>
          <w:lang w:val="en-GB"/>
        </w:rPr>
      </w:pPr>
      <w:r w:rsidRPr="001424FE">
        <w:rPr>
          <w:rFonts w:ascii="Times New Roman" w:eastAsia="Times New Roman" w:hAnsi="Times New Roman" w:cs="Times New Roman"/>
          <w:color w:val="000000"/>
          <w:sz w:val="24"/>
          <w:szCs w:val="24"/>
          <w:lang w:val="en-GB"/>
        </w:rPr>
        <w:t xml:space="preserve">We hereby declare that the project titled </w:t>
      </w:r>
      <w:r w:rsidRPr="001424FE">
        <w:rPr>
          <w:rFonts w:ascii="Times New Roman" w:eastAsia="Times New Roman" w:hAnsi="Times New Roman" w:cs="Times New Roman"/>
          <w:b/>
          <w:bCs/>
          <w:color w:val="000000"/>
          <w:sz w:val="24"/>
          <w:szCs w:val="24"/>
          <w:lang w:val="en-GB"/>
        </w:rPr>
        <w:t>"Weather Forecasting Web Application using Spring Boot"</w:t>
      </w:r>
      <w:r w:rsidRPr="001424FE">
        <w:rPr>
          <w:rFonts w:ascii="Times New Roman" w:eastAsia="Times New Roman" w:hAnsi="Times New Roman" w:cs="Times New Roman"/>
          <w:color w:val="000000"/>
          <w:sz w:val="24"/>
          <w:szCs w:val="24"/>
          <w:lang w:val="en-GB"/>
        </w:rPr>
        <w:t xml:space="preserve"> has been carried out by us as part of our academic curriculum under the supervision of </w:t>
      </w:r>
      <w:r>
        <w:rPr>
          <w:rFonts w:ascii="Times New Roman" w:eastAsia="Times New Roman" w:hAnsi="Times New Roman" w:cs="Times New Roman"/>
          <w:b/>
          <w:bCs/>
          <w:color w:val="000000"/>
          <w:sz w:val="24"/>
          <w:szCs w:val="24"/>
          <w:lang w:val="en-GB"/>
        </w:rPr>
        <w:t>Dr</w:t>
      </w:r>
      <w:r w:rsidRPr="001424FE">
        <w:rPr>
          <w:rFonts w:ascii="Times New Roman" w:eastAsia="Times New Roman" w:hAnsi="Times New Roman" w:cs="Times New Roman"/>
          <w:b/>
          <w:bCs/>
          <w:color w:val="000000"/>
          <w:sz w:val="24"/>
          <w:szCs w:val="24"/>
          <w:lang w:val="en-GB"/>
        </w:rPr>
        <w:t>. Abir H</w:t>
      </w:r>
      <w:r>
        <w:rPr>
          <w:rFonts w:ascii="Times New Roman" w:eastAsia="Times New Roman" w:hAnsi="Times New Roman" w:cs="Times New Roman"/>
          <w:b/>
          <w:bCs/>
          <w:color w:val="000000"/>
          <w:sz w:val="24"/>
          <w:szCs w:val="24"/>
          <w:lang w:val="en-GB"/>
        </w:rPr>
        <w:t>o</w:t>
      </w:r>
      <w:r w:rsidRPr="001424FE">
        <w:rPr>
          <w:rFonts w:ascii="Times New Roman" w:eastAsia="Times New Roman" w:hAnsi="Times New Roman" w:cs="Times New Roman"/>
          <w:b/>
          <w:bCs/>
          <w:color w:val="000000"/>
          <w:sz w:val="24"/>
          <w:szCs w:val="24"/>
          <w:lang w:val="en-GB"/>
        </w:rPr>
        <w:t>ssain</w:t>
      </w:r>
      <w:r w:rsidRPr="001424FE">
        <w:rPr>
          <w:rFonts w:ascii="Times New Roman" w:eastAsia="Times New Roman" w:hAnsi="Times New Roman" w:cs="Times New Roman"/>
          <w:color w:val="000000"/>
          <w:sz w:val="24"/>
          <w:szCs w:val="24"/>
          <w:lang w:val="en-GB"/>
        </w:rPr>
        <w:t xml:space="preserve">, at the </w:t>
      </w:r>
      <w:r w:rsidRPr="001424FE">
        <w:rPr>
          <w:rFonts w:ascii="Times New Roman" w:eastAsia="Times New Roman" w:hAnsi="Times New Roman" w:cs="Times New Roman"/>
          <w:b/>
          <w:bCs/>
          <w:color w:val="000000"/>
          <w:sz w:val="24"/>
          <w:szCs w:val="24"/>
          <w:lang w:val="en-GB"/>
        </w:rPr>
        <w:t xml:space="preserve">Department of Information and Communication Technology, Mawlana </w:t>
      </w:r>
      <w:proofErr w:type="spellStart"/>
      <w:r w:rsidRPr="001424FE">
        <w:rPr>
          <w:rFonts w:ascii="Times New Roman" w:eastAsia="Times New Roman" w:hAnsi="Times New Roman" w:cs="Times New Roman"/>
          <w:b/>
          <w:bCs/>
          <w:color w:val="000000"/>
          <w:sz w:val="24"/>
          <w:szCs w:val="24"/>
          <w:lang w:val="en-GB"/>
        </w:rPr>
        <w:t>Bhashani</w:t>
      </w:r>
      <w:proofErr w:type="spellEnd"/>
      <w:r w:rsidRPr="001424FE">
        <w:rPr>
          <w:rFonts w:ascii="Times New Roman" w:eastAsia="Times New Roman" w:hAnsi="Times New Roman" w:cs="Times New Roman"/>
          <w:b/>
          <w:bCs/>
          <w:color w:val="000000"/>
          <w:sz w:val="24"/>
          <w:szCs w:val="24"/>
          <w:lang w:val="en-GB"/>
        </w:rPr>
        <w:t xml:space="preserve"> Science and Technology University (MBSTU), Tangail, Bangladesh</w:t>
      </w:r>
      <w:r w:rsidRPr="001424FE">
        <w:rPr>
          <w:rFonts w:ascii="Times New Roman" w:eastAsia="Times New Roman" w:hAnsi="Times New Roman" w:cs="Times New Roman"/>
          <w:color w:val="000000"/>
          <w:sz w:val="24"/>
          <w:szCs w:val="24"/>
          <w:lang w:val="en-GB"/>
        </w:rPr>
        <w:t>.</w:t>
      </w:r>
    </w:p>
    <w:p w14:paraId="46E46717" w14:textId="77777777" w:rsidR="001424FE" w:rsidRPr="001424FE" w:rsidRDefault="001424FE" w:rsidP="001424FE">
      <w:pPr>
        <w:spacing w:before="240" w:after="240" w:line="360" w:lineRule="auto"/>
        <w:jc w:val="both"/>
        <w:rPr>
          <w:rFonts w:ascii="Times New Roman" w:eastAsia="Times New Roman" w:hAnsi="Times New Roman" w:cs="Times New Roman"/>
          <w:color w:val="000000"/>
          <w:sz w:val="24"/>
          <w:szCs w:val="24"/>
          <w:lang w:val="en-GB"/>
        </w:rPr>
      </w:pPr>
      <w:r w:rsidRPr="001424FE">
        <w:rPr>
          <w:rFonts w:ascii="Times New Roman" w:eastAsia="Times New Roman" w:hAnsi="Times New Roman" w:cs="Times New Roman"/>
          <w:color w:val="000000"/>
          <w:sz w:val="24"/>
          <w:szCs w:val="24"/>
          <w:lang w:val="en-GB"/>
        </w:rPr>
        <w:t>We confirm that this project is original and has not been submitted elsewhere for any degree, diploma, or academic certification. Any references or data taken from other works—whether published or unpublished—have been duly acknowledged throughout the report, and a comprehensive list of references is provided at the end.</w:t>
      </w:r>
    </w:p>
    <w:p w14:paraId="4353BACB" w14:textId="77777777" w:rsidR="001424FE" w:rsidRPr="001424FE" w:rsidRDefault="001424FE" w:rsidP="001424FE">
      <w:pPr>
        <w:spacing w:before="240" w:after="240" w:line="360" w:lineRule="auto"/>
        <w:jc w:val="both"/>
        <w:rPr>
          <w:rFonts w:ascii="Times New Roman" w:eastAsia="Times New Roman" w:hAnsi="Times New Roman" w:cs="Times New Roman"/>
          <w:color w:val="000000"/>
          <w:sz w:val="24"/>
          <w:szCs w:val="24"/>
          <w:lang w:val="en-GB"/>
        </w:rPr>
      </w:pPr>
      <w:r w:rsidRPr="001424FE">
        <w:rPr>
          <w:rFonts w:ascii="Times New Roman" w:eastAsia="Times New Roman" w:hAnsi="Times New Roman" w:cs="Times New Roman"/>
          <w:color w:val="000000"/>
          <w:sz w:val="24"/>
          <w:szCs w:val="24"/>
          <w:lang w:val="en-GB"/>
        </w:rPr>
        <w:t>The development and documentation of this project reflect our understanding and application of web technologies and software engineering principles learned during our academic course.</w:t>
      </w:r>
    </w:p>
    <w:p w14:paraId="63AB0966" w14:textId="77777777" w:rsidR="001424FE" w:rsidRDefault="001424FE" w:rsidP="001424FE">
      <w:pPr>
        <w:spacing w:before="240" w:after="240" w:line="240" w:lineRule="auto"/>
        <w:rPr>
          <w:rFonts w:ascii="Times New Roman" w:eastAsia="Times New Roman" w:hAnsi="Times New Roman" w:cs="Times New Roman"/>
          <w:sz w:val="24"/>
          <w:szCs w:val="24"/>
        </w:rPr>
      </w:pPr>
    </w:p>
    <w:p w14:paraId="33947EF9" w14:textId="77777777" w:rsidR="001424FE" w:rsidRDefault="001424FE" w:rsidP="001424FE">
      <w:pPr>
        <w:spacing w:before="240" w:after="240" w:line="240" w:lineRule="auto"/>
        <w:jc w:val="center"/>
        <w:rPr>
          <w:rFonts w:ascii="Times New Roman" w:eastAsia="Times New Roman" w:hAnsi="Times New Roman" w:cs="Times New Roman"/>
          <w:sz w:val="24"/>
          <w:szCs w:val="24"/>
        </w:rPr>
      </w:pPr>
    </w:p>
    <w:p w14:paraId="62D7E607" w14:textId="77777777" w:rsidR="001424FE" w:rsidRPr="00D633E3" w:rsidRDefault="001424FE" w:rsidP="001424FE">
      <w:pPr>
        <w:spacing w:before="240" w:after="240" w:line="240" w:lineRule="auto"/>
        <w:jc w:val="center"/>
        <w:rPr>
          <w:rFonts w:ascii="Times New Roman" w:eastAsia="Times New Roman" w:hAnsi="Times New Roman" w:cs="Times New Roman"/>
          <w:sz w:val="24"/>
          <w:szCs w:val="24"/>
        </w:rPr>
      </w:pPr>
    </w:p>
    <w:p w14:paraId="0FA09701" w14:textId="77777777" w:rsidR="001424FE" w:rsidRPr="00D633E3" w:rsidRDefault="001424FE" w:rsidP="001424FE">
      <w:pPr>
        <w:spacing w:before="240" w:after="240" w:line="240" w:lineRule="auto"/>
        <w:jc w:val="center"/>
        <w:rPr>
          <w:rFonts w:ascii="Times New Roman" w:eastAsia="Times New Roman" w:hAnsi="Times New Roman" w:cs="Times New Roman"/>
          <w:sz w:val="24"/>
          <w:szCs w:val="24"/>
        </w:rPr>
      </w:pPr>
    </w:p>
    <w:p w14:paraId="1ECDA987" w14:textId="77777777" w:rsidR="001424FE" w:rsidRPr="00D633E3" w:rsidRDefault="001424FE" w:rsidP="001424FE">
      <w:pPr>
        <w:spacing w:before="240" w:after="240" w:line="240" w:lineRule="auto"/>
        <w:jc w:val="right"/>
        <w:rPr>
          <w:rFonts w:ascii="Times New Roman" w:eastAsia="Times New Roman" w:hAnsi="Times New Roman" w:cs="Times New Roman"/>
          <w:sz w:val="24"/>
          <w:szCs w:val="24"/>
        </w:rPr>
      </w:pPr>
      <w:r w:rsidRPr="00D633E3">
        <w:rPr>
          <w:rFonts w:ascii="Times New Roman" w:eastAsia="Times New Roman" w:hAnsi="Times New Roman" w:cs="Times New Roman"/>
          <w:color w:val="000000"/>
          <w:sz w:val="32"/>
          <w:szCs w:val="32"/>
        </w:rPr>
        <w:t>Signature of Supervisor</w:t>
      </w:r>
    </w:p>
    <w:p w14:paraId="52ED614E" w14:textId="77777777" w:rsidR="001424FE" w:rsidRPr="008D74F8" w:rsidRDefault="001424FE" w:rsidP="001424FE">
      <w:pPr>
        <w:spacing w:after="0" w:line="240" w:lineRule="auto"/>
        <w:jc w:val="right"/>
        <w:rPr>
          <w:rFonts w:ascii="Times New Roman" w:eastAsia="Times New Roman" w:hAnsi="Times New Roman" w:cs="Times New Roman"/>
          <w:sz w:val="24"/>
          <w:szCs w:val="24"/>
        </w:rPr>
      </w:pPr>
    </w:p>
    <w:p w14:paraId="77BACF30" w14:textId="5D3AE93B" w:rsidR="001424FE" w:rsidRPr="008D74F8" w:rsidRDefault="001424FE" w:rsidP="001424FE">
      <w:pPr>
        <w:shd w:val="clear" w:color="auto" w:fill="FFFFFF"/>
        <w:spacing w:after="150" w:line="360" w:lineRule="atLeast"/>
        <w:jc w:val="right"/>
        <w:outlineLvl w:val="4"/>
        <w:rPr>
          <w:rFonts w:ascii="Times New Roman" w:eastAsia="Times New Roman" w:hAnsi="Times New Roman" w:cs="Times New Roman"/>
          <w:b/>
          <w:bCs/>
          <w:color w:val="111111"/>
          <w:sz w:val="28"/>
          <w:szCs w:val="28"/>
        </w:rPr>
      </w:pPr>
      <w:r w:rsidRPr="008D74F8">
        <w:rPr>
          <w:rFonts w:ascii="Times New Roman" w:eastAsia="Times New Roman" w:hAnsi="Times New Roman" w:cs="Times New Roman"/>
          <w:b/>
          <w:bCs/>
          <w:color w:val="111111"/>
          <w:sz w:val="28"/>
          <w:szCs w:val="28"/>
        </w:rPr>
        <w:t xml:space="preserve">Dr. </w:t>
      </w:r>
      <w:r>
        <w:rPr>
          <w:rFonts w:ascii="Times New Roman" w:eastAsia="Times New Roman" w:hAnsi="Times New Roman" w:cs="Times New Roman"/>
          <w:b/>
          <w:bCs/>
          <w:color w:val="111111"/>
          <w:sz w:val="28"/>
          <w:szCs w:val="28"/>
        </w:rPr>
        <w:t xml:space="preserve">Abir </w:t>
      </w:r>
      <w:proofErr w:type="spellStart"/>
      <w:r>
        <w:rPr>
          <w:rFonts w:ascii="Times New Roman" w:eastAsia="Times New Roman" w:hAnsi="Times New Roman" w:cs="Times New Roman"/>
          <w:b/>
          <w:bCs/>
          <w:color w:val="111111"/>
          <w:sz w:val="28"/>
          <w:szCs w:val="28"/>
        </w:rPr>
        <w:t>Hoissain</w:t>
      </w:r>
      <w:proofErr w:type="spellEnd"/>
    </w:p>
    <w:p w14:paraId="54AB6D2E" w14:textId="06D0D562" w:rsidR="001424FE" w:rsidRPr="008D74F8" w:rsidRDefault="001424FE" w:rsidP="001424F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Associate </w:t>
      </w:r>
      <w:r w:rsidRPr="008D74F8">
        <w:rPr>
          <w:rFonts w:ascii="Times New Roman" w:eastAsia="Times New Roman" w:hAnsi="Times New Roman" w:cs="Times New Roman"/>
          <w:color w:val="000000"/>
          <w:sz w:val="28"/>
          <w:szCs w:val="28"/>
        </w:rPr>
        <w:t>Professor</w:t>
      </w:r>
    </w:p>
    <w:p w14:paraId="4F886A95" w14:textId="77777777" w:rsidR="001424FE" w:rsidRDefault="001424FE" w:rsidP="001424FE">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Dept of ICT</w:t>
      </w:r>
    </w:p>
    <w:p w14:paraId="3F6DAD0C" w14:textId="77777777" w:rsidR="001424FE" w:rsidRDefault="001424FE" w:rsidP="001424FE">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MBSTU</w:t>
      </w:r>
    </w:p>
    <w:p w14:paraId="6392A861" w14:textId="5FAD213D" w:rsidR="000967EE" w:rsidRDefault="001424FE">
      <w:pPr>
        <w:rPr>
          <w:rFonts w:ascii="Times New Roman" w:hAnsi="Times New Roman" w:cs="Times New Roman"/>
          <w:b/>
          <w:bCs/>
          <w:sz w:val="36"/>
          <w:szCs w:val="36"/>
          <w:lang w:val="en-GB"/>
        </w:rPr>
      </w:pPr>
      <w:r>
        <w:rPr>
          <w:rFonts w:ascii="Times New Roman" w:hAnsi="Times New Roman" w:cs="Times New Roman"/>
          <w:b/>
          <w:bCs/>
          <w:sz w:val="36"/>
          <w:szCs w:val="36"/>
          <w:lang w:val="en-GB"/>
        </w:rPr>
        <w:br w:type="page"/>
      </w:r>
    </w:p>
    <w:p w14:paraId="30385D2A" w14:textId="77777777" w:rsidR="000967EE" w:rsidRPr="00515122" w:rsidRDefault="000967EE" w:rsidP="000967EE">
      <w:pPr>
        <w:jc w:val="right"/>
        <w:rPr>
          <w:b/>
          <w:bCs/>
          <w:color w:val="000000"/>
          <w:sz w:val="48"/>
          <w:szCs w:val="48"/>
        </w:rPr>
      </w:pPr>
      <w:r w:rsidRPr="00515122">
        <w:rPr>
          <w:b/>
          <w:bCs/>
          <w:color w:val="000000"/>
          <w:sz w:val="48"/>
          <w:szCs w:val="48"/>
        </w:rPr>
        <w:lastRenderedPageBreak/>
        <w:t>Acknowledgement</w:t>
      </w:r>
    </w:p>
    <w:p w14:paraId="0C8E271B" w14:textId="77777777" w:rsidR="000967EE" w:rsidRDefault="000967EE" w:rsidP="000967EE">
      <w:pPr>
        <w:jc w:val="right"/>
        <w:rPr>
          <w:rFonts w:ascii="Times New Roman" w:eastAsia="Times New Roman" w:hAnsi="Times New Roman" w:cs="Times New Roman"/>
          <w:color w:val="000000"/>
          <w:sz w:val="28"/>
          <w:szCs w:val="28"/>
        </w:rPr>
      </w:pPr>
    </w:p>
    <w:p w14:paraId="74A3DCFB" w14:textId="77777777" w:rsidR="000967EE" w:rsidRPr="000967EE" w:rsidRDefault="000967EE" w:rsidP="000967EE">
      <w:pPr>
        <w:rPr>
          <w:rFonts w:ascii="Times New Roman" w:eastAsia="Times New Roman" w:hAnsi="Times New Roman" w:cs="Times New Roman"/>
          <w:color w:val="000000"/>
          <w:sz w:val="28"/>
          <w:szCs w:val="28"/>
          <w:lang w:val="en-GB"/>
        </w:rPr>
      </w:pPr>
      <w:r w:rsidRPr="000967EE">
        <w:rPr>
          <w:rFonts w:ascii="Times New Roman" w:eastAsia="Times New Roman" w:hAnsi="Times New Roman" w:cs="Times New Roman"/>
          <w:color w:val="000000"/>
          <w:sz w:val="28"/>
          <w:szCs w:val="28"/>
          <w:lang w:val="en-GB"/>
        </w:rPr>
        <w:t>All praise is due to Almighty Allah, whose boundless mercy and blessings have enabled us to complete this project successfully.</w:t>
      </w:r>
    </w:p>
    <w:p w14:paraId="4D617CB9" w14:textId="0A251AA0" w:rsidR="000967EE" w:rsidRPr="000967EE" w:rsidRDefault="000967EE" w:rsidP="000967EE">
      <w:pPr>
        <w:rPr>
          <w:rFonts w:ascii="Times New Roman" w:eastAsia="Times New Roman" w:hAnsi="Times New Roman" w:cs="Times New Roman"/>
          <w:color w:val="000000"/>
          <w:sz w:val="28"/>
          <w:szCs w:val="28"/>
          <w:lang w:val="en-GB"/>
        </w:rPr>
      </w:pPr>
      <w:r w:rsidRPr="000967EE">
        <w:rPr>
          <w:rFonts w:ascii="Times New Roman" w:eastAsia="Times New Roman" w:hAnsi="Times New Roman" w:cs="Times New Roman"/>
          <w:color w:val="000000"/>
          <w:sz w:val="28"/>
          <w:szCs w:val="28"/>
          <w:lang w:val="en-GB"/>
        </w:rPr>
        <w:t xml:space="preserve">We would like to express our deepest gratitude to </w:t>
      </w:r>
      <w:r w:rsidR="00660DD8">
        <w:rPr>
          <w:rFonts w:ascii="Times New Roman" w:eastAsia="Times New Roman" w:hAnsi="Times New Roman" w:cs="Times New Roman"/>
          <w:b/>
          <w:bCs/>
          <w:color w:val="000000"/>
          <w:sz w:val="28"/>
          <w:szCs w:val="28"/>
          <w:lang w:val="en-GB"/>
        </w:rPr>
        <w:t>Dr</w:t>
      </w:r>
      <w:r w:rsidRPr="000967EE">
        <w:rPr>
          <w:rFonts w:ascii="Times New Roman" w:eastAsia="Times New Roman" w:hAnsi="Times New Roman" w:cs="Times New Roman"/>
          <w:b/>
          <w:bCs/>
          <w:color w:val="000000"/>
          <w:sz w:val="28"/>
          <w:szCs w:val="28"/>
          <w:lang w:val="en-GB"/>
        </w:rPr>
        <w:t>. Abir H</w:t>
      </w:r>
      <w:r w:rsidR="00660DD8">
        <w:rPr>
          <w:rFonts w:ascii="Times New Roman" w:eastAsia="Times New Roman" w:hAnsi="Times New Roman" w:cs="Times New Roman"/>
          <w:b/>
          <w:bCs/>
          <w:color w:val="000000"/>
          <w:sz w:val="28"/>
          <w:szCs w:val="28"/>
          <w:lang w:val="en-GB"/>
        </w:rPr>
        <w:t>os</w:t>
      </w:r>
      <w:r w:rsidRPr="000967EE">
        <w:rPr>
          <w:rFonts w:ascii="Times New Roman" w:eastAsia="Times New Roman" w:hAnsi="Times New Roman" w:cs="Times New Roman"/>
          <w:b/>
          <w:bCs/>
          <w:color w:val="000000"/>
          <w:sz w:val="28"/>
          <w:szCs w:val="28"/>
          <w:lang w:val="en-GB"/>
        </w:rPr>
        <w:t>sain</w:t>
      </w:r>
      <w:r w:rsidRPr="000967EE">
        <w:rPr>
          <w:rFonts w:ascii="Times New Roman" w:eastAsia="Times New Roman" w:hAnsi="Times New Roman" w:cs="Times New Roman"/>
          <w:color w:val="000000"/>
          <w:sz w:val="28"/>
          <w:szCs w:val="28"/>
          <w:lang w:val="en-GB"/>
        </w:rPr>
        <w:t xml:space="preserve">, our respected supervisor and a faculty member of the </w:t>
      </w:r>
      <w:r w:rsidRPr="000967EE">
        <w:rPr>
          <w:rFonts w:ascii="Times New Roman" w:eastAsia="Times New Roman" w:hAnsi="Times New Roman" w:cs="Times New Roman"/>
          <w:b/>
          <w:bCs/>
          <w:color w:val="000000"/>
          <w:sz w:val="28"/>
          <w:szCs w:val="28"/>
          <w:lang w:val="en-GB"/>
        </w:rPr>
        <w:t xml:space="preserve">Department of Information and Communication Technology at Mawlana </w:t>
      </w:r>
      <w:proofErr w:type="spellStart"/>
      <w:r w:rsidRPr="000967EE">
        <w:rPr>
          <w:rFonts w:ascii="Times New Roman" w:eastAsia="Times New Roman" w:hAnsi="Times New Roman" w:cs="Times New Roman"/>
          <w:b/>
          <w:bCs/>
          <w:color w:val="000000"/>
          <w:sz w:val="28"/>
          <w:szCs w:val="28"/>
          <w:lang w:val="en-GB"/>
        </w:rPr>
        <w:t>Bhashani</w:t>
      </w:r>
      <w:proofErr w:type="spellEnd"/>
      <w:r w:rsidRPr="000967EE">
        <w:rPr>
          <w:rFonts w:ascii="Times New Roman" w:eastAsia="Times New Roman" w:hAnsi="Times New Roman" w:cs="Times New Roman"/>
          <w:b/>
          <w:bCs/>
          <w:color w:val="000000"/>
          <w:sz w:val="28"/>
          <w:szCs w:val="28"/>
          <w:lang w:val="en-GB"/>
        </w:rPr>
        <w:t xml:space="preserve"> Science and Technology University (MBSTU), Tangail, Bangladesh</w:t>
      </w:r>
      <w:r w:rsidRPr="000967EE">
        <w:rPr>
          <w:rFonts w:ascii="Times New Roman" w:eastAsia="Times New Roman" w:hAnsi="Times New Roman" w:cs="Times New Roman"/>
          <w:color w:val="000000"/>
          <w:sz w:val="28"/>
          <w:szCs w:val="28"/>
          <w:lang w:val="en-GB"/>
        </w:rPr>
        <w:t xml:space="preserve">. His continuous guidance, insightful suggestions, and persistent encouragement were invaluable throughout the development of this project titled </w:t>
      </w:r>
      <w:r w:rsidRPr="000967EE">
        <w:rPr>
          <w:rFonts w:ascii="Times New Roman" w:eastAsia="Times New Roman" w:hAnsi="Times New Roman" w:cs="Times New Roman"/>
          <w:b/>
          <w:bCs/>
          <w:color w:val="000000"/>
          <w:sz w:val="28"/>
          <w:szCs w:val="28"/>
          <w:lang w:val="en-GB"/>
        </w:rPr>
        <w:t>"Weather Forecasting Web Application using Spring Boot"</w:t>
      </w:r>
      <w:r w:rsidRPr="000967EE">
        <w:rPr>
          <w:rFonts w:ascii="Times New Roman" w:eastAsia="Times New Roman" w:hAnsi="Times New Roman" w:cs="Times New Roman"/>
          <w:color w:val="000000"/>
          <w:sz w:val="28"/>
          <w:szCs w:val="28"/>
          <w:lang w:val="en-GB"/>
        </w:rPr>
        <w:t>.</w:t>
      </w:r>
    </w:p>
    <w:p w14:paraId="2FFAA2A5" w14:textId="77777777" w:rsidR="000967EE" w:rsidRPr="000967EE" w:rsidRDefault="000967EE" w:rsidP="000967EE">
      <w:pPr>
        <w:rPr>
          <w:rFonts w:ascii="Times New Roman" w:eastAsia="Times New Roman" w:hAnsi="Times New Roman" w:cs="Times New Roman"/>
          <w:color w:val="000000"/>
          <w:sz w:val="28"/>
          <w:szCs w:val="28"/>
          <w:lang w:val="en-GB"/>
        </w:rPr>
      </w:pPr>
      <w:r w:rsidRPr="000967EE">
        <w:rPr>
          <w:rFonts w:ascii="Times New Roman" w:eastAsia="Times New Roman" w:hAnsi="Times New Roman" w:cs="Times New Roman"/>
          <w:color w:val="000000"/>
          <w:sz w:val="28"/>
          <w:szCs w:val="28"/>
          <w:lang w:val="en-GB"/>
        </w:rPr>
        <w:t>We sincerely appreciate his support, which not only helped us overcome the technical challenges but also motivated us to maintain the highest standards in our work. His keen observations, constructive feedback, and patient mentorship enriched our learning experience immensely.</w:t>
      </w:r>
    </w:p>
    <w:p w14:paraId="3D3E5AD3" w14:textId="77777777" w:rsidR="000967EE" w:rsidRPr="000967EE" w:rsidRDefault="000967EE" w:rsidP="000967EE">
      <w:pPr>
        <w:rPr>
          <w:rFonts w:ascii="Times New Roman" w:eastAsia="Times New Roman" w:hAnsi="Times New Roman" w:cs="Times New Roman"/>
          <w:color w:val="000000"/>
          <w:sz w:val="28"/>
          <w:szCs w:val="28"/>
          <w:lang w:val="en-GB"/>
        </w:rPr>
      </w:pPr>
      <w:r w:rsidRPr="000967EE">
        <w:rPr>
          <w:rFonts w:ascii="Times New Roman" w:eastAsia="Times New Roman" w:hAnsi="Times New Roman" w:cs="Times New Roman"/>
          <w:color w:val="000000"/>
          <w:sz w:val="28"/>
          <w:szCs w:val="28"/>
          <w:lang w:val="en-GB"/>
        </w:rPr>
        <w:t>Our heartfelt thanks also go to our respected teachers and the department for providing us with the infrastructure and academic environment necessary for completing this project.</w:t>
      </w:r>
    </w:p>
    <w:p w14:paraId="1C2F240D" w14:textId="77777777" w:rsidR="000967EE" w:rsidRPr="000967EE" w:rsidRDefault="000967EE" w:rsidP="000967EE">
      <w:pPr>
        <w:rPr>
          <w:rFonts w:ascii="Times New Roman" w:eastAsia="Times New Roman" w:hAnsi="Times New Roman" w:cs="Times New Roman"/>
          <w:color w:val="000000"/>
          <w:sz w:val="28"/>
          <w:szCs w:val="28"/>
          <w:lang w:val="en-GB"/>
        </w:rPr>
      </w:pPr>
      <w:r w:rsidRPr="000967EE">
        <w:rPr>
          <w:rFonts w:ascii="Times New Roman" w:eastAsia="Times New Roman" w:hAnsi="Times New Roman" w:cs="Times New Roman"/>
          <w:color w:val="000000"/>
          <w:sz w:val="28"/>
          <w:szCs w:val="28"/>
          <w:lang w:val="en-GB"/>
        </w:rPr>
        <w:t>Lastly, we would like to express our profound appreciation to our families. Their unwavering love, support, and encouragement have been the backbone of our journey, and we remain forever grateful for their presence in our lives.</w:t>
      </w:r>
    </w:p>
    <w:p w14:paraId="33112124" w14:textId="447EE50A" w:rsidR="001A7515" w:rsidRDefault="000967EE" w:rsidP="001A7515">
      <w:pPr>
        <w:rPr>
          <w:rFonts w:ascii="Times New Roman" w:hAnsi="Times New Roman" w:cs="Times New Roman"/>
          <w:b/>
          <w:bCs/>
          <w:sz w:val="36"/>
          <w:szCs w:val="36"/>
          <w:lang w:val="en-GB"/>
        </w:rPr>
      </w:pPr>
      <w:r>
        <w:rPr>
          <w:rFonts w:ascii="Times New Roman" w:hAnsi="Times New Roman" w:cs="Times New Roman"/>
          <w:b/>
          <w:bCs/>
          <w:sz w:val="36"/>
          <w:szCs w:val="36"/>
          <w:lang w:val="en-GB"/>
        </w:rPr>
        <w:br w:type="page"/>
      </w:r>
    </w:p>
    <w:p w14:paraId="62A870D8" w14:textId="77777777" w:rsidR="000967EE" w:rsidRDefault="000967EE" w:rsidP="001A7515">
      <w:pPr>
        <w:rPr>
          <w:rFonts w:ascii="Times New Roman" w:hAnsi="Times New Roman" w:cs="Times New Roman"/>
          <w:b/>
          <w:bCs/>
          <w:sz w:val="36"/>
          <w:szCs w:val="36"/>
          <w:lang w:val="en-GB"/>
        </w:rPr>
      </w:pPr>
    </w:p>
    <w:p w14:paraId="756FA002" w14:textId="5BA8EA95" w:rsidR="001A7515" w:rsidRPr="001A7515" w:rsidRDefault="001A7515" w:rsidP="001A7515">
      <w:pPr>
        <w:rPr>
          <w:rFonts w:ascii="Times New Roman" w:hAnsi="Times New Roman" w:cs="Times New Roman"/>
          <w:b/>
          <w:bCs/>
          <w:sz w:val="36"/>
          <w:szCs w:val="36"/>
          <w:lang w:val="en-GB"/>
        </w:rPr>
      </w:pPr>
      <w:r w:rsidRPr="001A7515">
        <w:rPr>
          <w:rFonts w:ascii="Times New Roman" w:hAnsi="Times New Roman" w:cs="Times New Roman"/>
          <w:b/>
          <w:bCs/>
          <w:sz w:val="36"/>
          <w:szCs w:val="36"/>
          <w:lang w:val="en-GB"/>
        </w:rPr>
        <w:t>Weather Forecast Web Application – Project</w:t>
      </w:r>
      <w:r>
        <w:rPr>
          <w:rFonts w:ascii="Times New Roman" w:hAnsi="Times New Roman" w:cs="Times New Roman"/>
          <w:b/>
          <w:bCs/>
          <w:sz w:val="36"/>
          <w:szCs w:val="36"/>
          <w:lang w:val="en-GB"/>
        </w:rPr>
        <w:t xml:space="preserve"> </w:t>
      </w:r>
      <w:r w:rsidRPr="001A7515">
        <w:rPr>
          <w:rFonts w:ascii="Times New Roman" w:hAnsi="Times New Roman" w:cs="Times New Roman"/>
          <w:b/>
          <w:bCs/>
          <w:sz w:val="36"/>
          <w:szCs w:val="36"/>
          <w:lang w:val="en-GB"/>
        </w:rPr>
        <w:t>Report</w:t>
      </w:r>
    </w:p>
    <w:p w14:paraId="2E78CEC3" w14:textId="77777777" w:rsidR="001A7515" w:rsidRDefault="001A7515" w:rsidP="001A7515">
      <w:pPr>
        <w:rPr>
          <w:rFonts w:ascii="Times New Roman" w:hAnsi="Times New Roman" w:cs="Times New Roman"/>
          <w:b/>
          <w:bCs/>
          <w:sz w:val="28"/>
          <w:szCs w:val="28"/>
          <w:lang w:val="en-GB"/>
        </w:rPr>
      </w:pPr>
    </w:p>
    <w:p w14:paraId="565A5D6B" w14:textId="42E38BD9"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t>Table of Contents</w:t>
      </w:r>
    </w:p>
    <w:p w14:paraId="63BEB2E7"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Introduction</w:t>
      </w:r>
    </w:p>
    <w:p w14:paraId="25E22A60"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Objective of the Project</w:t>
      </w:r>
    </w:p>
    <w:p w14:paraId="70807246"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Project Overview</w:t>
      </w:r>
    </w:p>
    <w:p w14:paraId="0AACD9A0"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System Architecture</w:t>
      </w:r>
    </w:p>
    <w:p w14:paraId="24257BB6"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Technologies Used</w:t>
      </w:r>
    </w:p>
    <w:p w14:paraId="4D07AB84"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Functional Requirements</w:t>
      </w:r>
    </w:p>
    <w:p w14:paraId="3A4BBBD9"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Non-Functional Requirements</w:t>
      </w:r>
    </w:p>
    <w:p w14:paraId="067245F5"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Database Design</w:t>
      </w:r>
    </w:p>
    <w:p w14:paraId="68F27E79"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RESTful API Integration</w:t>
      </w:r>
    </w:p>
    <w:p w14:paraId="39EAEA2F"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User Registration &amp; Login Module</w:t>
      </w:r>
    </w:p>
    <w:p w14:paraId="0426DB14"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Weather Data Fetching Module</w:t>
      </w:r>
    </w:p>
    <w:p w14:paraId="61AF451D"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Front-End Design</w:t>
      </w:r>
    </w:p>
    <w:p w14:paraId="1BFB41E1"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Controller Layer</w:t>
      </w:r>
    </w:p>
    <w:p w14:paraId="111B0E23"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Service Layer</w:t>
      </w:r>
    </w:p>
    <w:p w14:paraId="55FA0D6F"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Repository Layer</w:t>
      </w:r>
    </w:p>
    <w:p w14:paraId="74E2486B"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Security and Best Practices</w:t>
      </w:r>
    </w:p>
    <w:p w14:paraId="28011CB2"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Testing and Validation</w:t>
      </w:r>
    </w:p>
    <w:p w14:paraId="36AFD16F" w14:textId="77777777" w:rsidR="001A7515" w:rsidRDefault="001A7515" w:rsidP="001A7515">
      <w:pPr>
        <w:ind w:left="720"/>
        <w:rPr>
          <w:rFonts w:ascii="Times New Roman" w:hAnsi="Times New Roman" w:cs="Times New Roman"/>
          <w:sz w:val="28"/>
          <w:szCs w:val="28"/>
          <w:lang w:val="en-GB"/>
        </w:rPr>
      </w:pPr>
    </w:p>
    <w:p w14:paraId="7D8FAFB5" w14:textId="77777777" w:rsidR="001A7515" w:rsidRDefault="001A7515" w:rsidP="001A7515">
      <w:pPr>
        <w:ind w:left="720"/>
        <w:rPr>
          <w:rFonts w:ascii="Times New Roman" w:hAnsi="Times New Roman" w:cs="Times New Roman"/>
          <w:sz w:val="28"/>
          <w:szCs w:val="28"/>
          <w:lang w:val="en-GB"/>
        </w:rPr>
      </w:pPr>
    </w:p>
    <w:p w14:paraId="4DB69AD3" w14:textId="12024EA4"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Challenges and Solutions</w:t>
      </w:r>
    </w:p>
    <w:p w14:paraId="715E7966"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Future Enhancements</w:t>
      </w:r>
    </w:p>
    <w:p w14:paraId="50643BB5"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Team Contribution</w:t>
      </w:r>
    </w:p>
    <w:p w14:paraId="3053801F"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Supervisor’s Role</w:t>
      </w:r>
    </w:p>
    <w:p w14:paraId="0E66F849"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Tools Used</w:t>
      </w:r>
    </w:p>
    <w:p w14:paraId="1F4FC5E3"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Screenshots</w:t>
      </w:r>
    </w:p>
    <w:p w14:paraId="5267663D"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Summary</w:t>
      </w:r>
    </w:p>
    <w:p w14:paraId="63CA04A8" w14:textId="77777777" w:rsidR="001A7515" w:rsidRPr="001A7515" w:rsidRDefault="001A7515" w:rsidP="001A7515">
      <w:pPr>
        <w:numPr>
          <w:ilvl w:val="0"/>
          <w:numId w:val="10"/>
        </w:numPr>
        <w:rPr>
          <w:rFonts w:ascii="Times New Roman" w:hAnsi="Times New Roman" w:cs="Times New Roman"/>
          <w:sz w:val="28"/>
          <w:szCs w:val="28"/>
          <w:lang w:val="en-GB"/>
        </w:rPr>
      </w:pPr>
      <w:r w:rsidRPr="001A7515">
        <w:rPr>
          <w:rFonts w:ascii="Times New Roman" w:hAnsi="Times New Roman" w:cs="Times New Roman"/>
          <w:sz w:val="28"/>
          <w:szCs w:val="28"/>
          <w:lang w:val="en-GB"/>
        </w:rPr>
        <w:t>References</w:t>
      </w:r>
    </w:p>
    <w:p w14:paraId="58217A58" w14:textId="77777777" w:rsidR="001A7515" w:rsidRPr="001A7515" w:rsidRDefault="00000000" w:rsidP="001A7515">
      <w:pPr>
        <w:rPr>
          <w:rFonts w:ascii="Times New Roman" w:hAnsi="Times New Roman" w:cs="Times New Roman"/>
          <w:sz w:val="28"/>
          <w:szCs w:val="28"/>
          <w:lang w:val="en-GB"/>
        </w:rPr>
      </w:pPr>
      <w:r>
        <w:rPr>
          <w:rFonts w:ascii="Times New Roman" w:hAnsi="Times New Roman" w:cs="Times New Roman"/>
          <w:sz w:val="28"/>
          <w:szCs w:val="28"/>
          <w:lang w:val="en-GB"/>
        </w:rPr>
        <w:pict w14:anchorId="403968A0">
          <v:rect id="_x0000_i1025" style="width:0;height:1.5pt" o:hralign="center" o:hrstd="t" o:hr="t" fillcolor="#a0a0a0" stroked="f"/>
        </w:pict>
      </w:r>
    </w:p>
    <w:p w14:paraId="287931B8" w14:textId="77777777" w:rsidR="001A7515" w:rsidRDefault="001A7515" w:rsidP="001A7515">
      <w:pPr>
        <w:rPr>
          <w:rFonts w:ascii="Times New Roman" w:hAnsi="Times New Roman" w:cs="Times New Roman"/>
          <w:b/>
          <w:bCs/>
          <w:sz w:val="28"/>
          <w:szCs w:val="28"/>
          <w:lang w:val="en-GB"/>
        </w:rPr>
      </w:pPr>
    </w:p>
    <w:p w14:paraId="443C0DE6" w14:textId="77777777" w:rsidR="001A7515" w:rsidRDefault="001A7515" w:rsidP="001A7515">
      <w:pPr>
        <w:rPr>
          <w:rFonts w:ascii="Times New Roman" w:hAnsi="Times New Roman" w:cs="Times New Roman"/>
          <w:b/>
          <w:bCs/>
          <w:sz w:val="28"/>
          <w:szCs w:val="28"/>
          <w:lang w:val="en-GB"/>
        </w:rPr>
      </w:pPr>
    </w:p>
    <w:p w14:paraId="1C8A7C72" w14:textId="77777777" w:rsidR="001A7515" w:rsidRDefault="001A7515" w:rsidP="001A7515">
      <w:pPr>
        <w:rPr>
          <w:rFonts w:ascii="Times New Roman" w:hAnsi="Times New Roman" w:cs="Times New Roman"/>
          <w:b/>
          <w:bCs/>
          <w:sz w:val="28"/>
          <w:szCs w:val="28"/>
          <w:lang w:val="en-GB"/>
        </w:rPr>
      </w:pPr>
    </w:p>
    <w:p w14:paraId="0B2E9E0C" w14:textId="77777777" w:rsidR="001A7515" w:rsidRDefault="001A7515" w:rsidP="001A7515">
      <w:pPr>
        <w:rPr>
          <w:rFonts w:ascii="Times New Roman" w:hAnsi="Times New Roman" w:cs="Times New Roman"/>
          <w:b/>
          <w:bCs/>
          <w:sz w:val="28"/>
          <w:szCs w:val="28"/>
          <w:lang w:val="en-GB"/>
        </w:rPr>
      </w:pPr>
    </w:p>
    <w:p w14:paraId="2A3D77E8" w14:textId="77777777" w:rsidR="001A7515" w:rsidRDefault="001A7515" w:rsidP="001A7515">
      <w:pPr>
        <w:rPr>
          <w:rFonts w:ascii="Times New Roman" w:hAnsi="Times New Roman" w:cs="Times New Roman"/>
          <w:b/>
          <w:bCs/>
          <w:sz w:val="28"/>
          <w:szCs w:val="28"/>
          <w:lang w:val="en-GB"/>
        </w:rPr>
      </w:pPr>
    </w:p>
    <w:p w14:paraId="604B734E" w14:textId="77777777" w:rsidR="001A7515" w:rsidRDefault="001A7515" w:rsidP="001A7515">
      <w:pPr>
        <w:rPr>
          <w:rFonts w:ascii="Times New Roman" w:hAnsi="Times New Roman" w:cs="Times New Roman"/>
          <w:b/>
          <w:bCs/>
          <w:sz w:val="28"/>
          <w:szCs w:val="28"/>
          <w:lang w:val="en-GB"/>
        </w:rPr>
      </w:pPr>
    </w:p>
    <w:p w14:paraId="3441D5A6" w14:textId="77777777" w:rsidR="001A7515" w:rsidRDefault="001A7515" w:rsidP="001A7515">
      <w:pPr>
        <w:rPr>
          <w:rFonts w:ascii="Times New Roman" w:hAnsi="Times New Roman" w:cs="Times New Roman"/>
          <w:b/>
          <w:bCs/>
          <w:sz w:val="28"/>
          <w:szCs w:val="28"/>
          <w:lang w:val="en-GB"/>
        </w:rPr>
      </w:pPr>
    </w:p>
    <w:p w14:paraId="1D8DD50A" w14:textId="77777777" w:rsidR="001A7515" w:rsidRDefault="001A7515" w:rsidP="001A7515">
      <w:pPr>
        <w:rPr>
          <w:rFonts w:ascii="Times New Roman" w:hAnsi="Times New Roman" w:cs="Times New Roman"/>
          <w:b/>
          <w:bCs/>
          <w:sz w:val="28"/>
          <w:szCs w:val="28"/>
          <w:lang w:val="en-GB"/>
        </w:rPr>
      </w:pPr>
    </w:p>
    <w:p w14:paraId="62B60D55" w14:textId="77777777" w:rsidR="001A7515" w:rsidRDefault="001A7515" w:rsidP="001A7515">
      <w:pPr>
        <w:rPr>
          <w:rFonts w:ascii="Times New Roman" w:hAnsi="Times New Roman" w:cs="Times New Roman"/>
          <w:b/>
          <w:bCs/>
          <w:sz w:val="28"/>
          <w:szCs w:val="28"/>
          <w:lang w:val="en-GB"/>
        </w:rPr>
      </w:pPr>
    </w:p>
    <w:p w14:paraId="5B1039B6" w14:textId="77777777" w:rsidR="001A7515" w:rsidRDefault="001A7515" w:rsidP="001A7515">
      <w:pPr>
        <w:rPr>
          <w:rFonts w:ascii="Times New Roman" w:hAnsi="Times New Roman" w:cs="Times New Roman"/>
          <w:b/>
          <w:bCs/>
          <w:sz w:val="28"/>
          <w:szCs w:val="28"/>
          <w:lang w:val="en-GB"/>
        </w:rPr>
      </w:pPr>
    </w:p>
    <w:p w14:paraId="72E2169D" w14:textId="77777777" w:rsidR="001A7515" w:rsidRDefault="001A7515" w:rsidP="001A7515">
      <w:pPr>
        <w:rPr>
          <w:rFonts w:ascii="Times New Roman" w:hAnsi="Times New Roman" w:cs="Times New Roman"/>
          <w:b/>
          <w:bCs/>
          <w:sz w:val="28"/>
          <w:szCs w:val="28"/>
          <w:lang w:val="en-GB"/>
        </w:rPr>
      </w:pPr>
    </w:p>
    <w:p w14:paraId="6BA4C137" w14:textId="77777777" w:rsidR="001A7515" w:rsidRDefault="001A7515" w:rsidP="001A7515">
      <w:pPr>
        <w:rPr>
          <w:rFonts w:ascii="Times New Roman" w:hAnsi="Times New Roman" w:cs="Times New Roman"/>
          <w:b/>
          <w:bCs/>
          <w:sz w:val="28"/>
          <w:szCs w:val="28"/>
          <w:lang w:val="en-GB"/>
        </w:rPr>
      </w:pPr>
    </w:p>
    <w:p w14:paraId="3BA4B0C1" w14:textId="77777777" w:rsidR="001A7515" w:rsidRDefault="001A7515" w:rsidP="001A7515">
      <w:pPr>
        <w:rPr>
          <w:rFonts w:ascii="Times New Roman" w:hAnsi="Times New Roman" w:cs="Times New Roman"/>
          <w:b/>
          <w:bCs/>
          <w:sz w:val="28"/>
          <w:szCs w:val="28"/>
          <w:lang w:val="en-GB"/>
        </w:rPr>
      </w:pPr>
    </w:p>
    <w:p w14:paraId="66A94582" w14:textId="77777777" w:rsidR="001A7515" w:rsidRDefault="001A7515" w:rsidP="001A7515">
      <w:pPr>
        <w:rPr>
          <w:rFonts w:ascii="Times New Roman" w:hAnsi="Times New Roman" w:cs="Times New Roman"/>
          <w:b/>
          <w:bCs/>
          <w:sz w:val="28"/>
          <w:szCs w:val="28"/>
          <w:lang w:val="en-GB"/>
        </w:rPr>
      </w:pPr>
    </w:p>
    <w:p w14:paraId="175F6F97" w14:textId="381DB4AE"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t>1. Introduction</w:t>
      </w:r>
    </w:p>
    <w:p w14:paraId="4348C3BB"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Weather forecasting is a significant and frequent requirement in our daily life. This project is a </w:t>
      </w:r>
      <w:proofErr w:type="gramStart"/>
      <w:r w:rsidRPr="001A7515">
        <w:rPr>
          <w:rFonts w:ascii="Times New Roman" w:hAnsi="Times New Roman" w:cs="Times New Roman"/>
          <w:sz w:val="28"/>
          <w:szCs w:val="28"/>
          <w:lang w:val="en-GB"/>
        </w:rPr>
        <w:t>simple</w:t>
      </w:r>
      <w:proofErr w:type="gramEnd"/>
      <w:r w:rsidRPr="001A7515">
        <w:rPr>
          <w:rFonts w:ascii="Times New Roman" w:hAnsi="Times New Roman" w:cs="Times New Roman"/>
          <w:sz w:val="28"/>
          <w:szCs w:val="28"/>
          <w:lang w:val="en-GB"/>
        </w:rPr>
        <w:t xml:space="preserve"> yet effective weather forecast web application built using Spring Boot, </w:t>
      </w:r>
      <w:proofErr w:type="spellStart"/>
      <w:r w:rsidRPr="001A7515">
        <w:rPr>
          <w:rFonts w:ascii="Times New Roman" w:hAnsi="Times New Roman" w:cs="Times New Roman"/>
          <w:sz w:val="28"/>
          <w:szCs w:val="28"/>
          <w:lang w:val="en-GB"/>
        </w:rPr>
        <w:t>Thymeleaf</w:t>
      </w:r>
      <w:proofErr w:type="spellEnd"/>
      <w:r w:rsidRPr="001A7515">
        <w:rPr>
          <w:rFonts w:ascii="Times New Roman" w:hAnsi="Times New Roman" w:cs="Times New Roman"/>
          <w:sz w:val="28"/>
          <w:szCs w:val="28"/>
          <w:lang w:val="en-GB"/>
        </w:rPr>
        <w:t>, and OpenWeatherMap API. It allows users to register, log in, and view real-time weather conditions of any city worldwide. The system combines backend data processing with intuitive front-end presentation, making it suitable for practical use and educational purposes. As climate awareness grows and weather-related risks increase, a user-friendly application like this one helps the common people access weather updates in a timely manner.</w:t>
      </w:r>
    </w:p>
    <w:p w14:paraId="5989A889"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This report provides a complete documentation of the system design, implementation strategy, code explanation, and user interface aspects. Our goal is to provide a working weather system that uses third-party APIs, integrates database persistence, and maintains modular and readable code. We also focus on adopting security practices, usability in the front-end, and extensibility in the backend.</w:t>
      </w:r>
    </w:p>
    <w:p w14:paraId="1113742D"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The application supports fundamental software development practices like MVC (Model View Controller) pattern, RESTful API consumption, form validation, and database interaction using JPA. This report discusses each component of the project in detail, from the architecture level to the source code implementation.</w:t>
      </w:r>
    </w:p>
    <w:p w14:paraId="7BAF4283" w14:textId="77777777" w:rsidR="001A7515" w:rsidRPr="001A7515" w:rsidRDefault="001A7515" w:rsidP="001A7515">
      <w:pPr>
        <w:rPr>
          <w:rFonts w:ascii="Times New Roman" w:hAnsi="Times New Roman" w:cs="Times New Roman"/>
          <w:sz w:val="28"/>
          <w:szCs w:val="28"/>
          <w:lang w:val="en-GB"/>
        </w:rPr>
      </w:pPr>
    </w:p>
    <w:p w14:paraId="325CA51C" w14:textId="77777777"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t>2. Objective of the Project</w:t>
      </w:r>
    </w:p>
    <w:p w14:paraId="2736F6F2"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The main objectives of this weather forecasting web application project are:</w:t>
      </w:r>
    </w:p>
    <w:p w14:paraId="02AC583E" w14:textId="77777777" w:rsidR="001A7515" w:rsidRPr="001A7515" w:rsidRDefault="001A7515" w:rsidP="001A7515">
      <w:pPr>
        <w:numPr>
          <w:ilvl w:val="0"/>
          <w:numId w:val="11"/>
        </w:num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To develop a full-stack Java web application with Spring Boot and </w:t>
      </w:r>
      <w:proofErr w:type="spellStart"/>
      <w:r w:rsidRPr="001A7515">
        <w:rPr>
          <w:rFonts w:ascii="Times New Roman" w:hAnsi="Times New Roman" w:cs="Times New Roman"/>
          <w:sz w:val="28"/>
          <w:szCs w:val="28"/>
          <w:lang w:val="en-GB"/>
        </w:rPr>
        <w:t>Thymeleaf</w:t>
      </w:r>
      <w:proofErr w:type="spellEnd"/>
      <w:r w:rsidRPr="001A7515">
        <w:rPr>
          <w:rFonts w:ascii="Times New Roman" w:hAnsi="Times New Roman" w:cs="Times New Roman"/>
          <w:sz w:val="28"/>
          <w:szCs w:val="28"/>
          <w:lang w:val="en-GB"/>
        </w:rPr>
        <w:t>.</w:t>
      </w:r>
    </w:p>
    <w:p w14:paraId="28C1EA16" w14:textId="77777777" w:rsidR="001A7515" w:rsidRPr="001A7515" w:rsidRDefault="001A7515" w:rsidP="001A7515">
      <w:pPr>
        <w:numPr>
          <w:ilvl w:val="0"/>
          <w:numId w:val="11"/>
        </w:numPr>
        <w:rPr>
          <w:rFonts w:ascii="Times New Roman" w:hAnsi="Times New Roman" w:cs="Times New Roman"/>
          <w:sz w:val="28"/>
          <w:szCs w:val="28"/>
          <w:lang w:val="en-GB"/>
        </w:rPr>
      </w:pPr>
      <w:r w:rsidRPr="001A7515">
        <w:rPr>
          <w:rFonts w:ascii="Times New Roman" w:hAnsi="Times New Roman" w:cs="Times New Roman"/>
          <w:sz w:val="28"/>
          <w:szCs w:val="28"/>
          <w:lang w:val="en-GB"/>
        </w:rPr>
        <w:t>To integrate a public RESTful API (OpenWeatherMap) for real-time weather information.</w:t>
      </w:r>
    </w:p>
    <w:p w14:paraId="323E243D" w14:textId="77777777" w:rsidR="001A7515" w:rsidRPr="001A7515" w:rsidRDefault="001A7515" w:rsidP="001A7515">
      <w:pPr>
        <w:numPr>
          <w:ilvl w:val="0"/>
          <w:numId w:val="11"/>
        </w:numPr>
        <w:rPr>
          <w:rFonts w:ascii="Times New Roman" w:hAnsi="Times New Roman" w:cs="Times New Roman"/>
          <w:sz w:val="28"/>
          <w:szCs w:val="28"/>
          <w:lang w:val="en-GB"/>
        </w:rPr>
      </w:pPr>
      <w:r w:rsidRPr="001A7515">
        <w:rPr>
          <w:rFonts w:ascii="Times New Roman" w:hAnsi="Times New Roman" w:cs="Times New Roman"/>
          <w:sz w:val="28"/>
          <w:szCs w:val="28"/>
          <w:lang w:val="en-GB"/>
        </w:rPr>
        <w:lastRenderedPageBreak/>
        <w:t>To design user authentication functionalities including registration and login.</w:t>
      </w:r>
    </w:p>
    <w:p w14:paraId="15010544" w14:textId="77777777" w:rsidR="001A7515" w:rsidRPr="001A7515" w:rsidRDefault="001A7515" w:rsidP="001A7515">
      <w:pPr>
        <w:numPr>
          <w:ilvl w:val="0"/>
          <w:numId w:val="11"/>
        </w:numPr>
        <w:rPr>
          <w:rFonts w:ascii="Times New Roman" w:hAnsi="Times New Roman" w:cs="Times New Roman"/>
          <w:sz w:val="28"/>
          <w:szCs w:val="28"/>
          <w:lang w:val="en-GB"/>
        </w:rPr>
      </w:pPr>
      <w:r w:rsidRPr="001A7515">
        <w:rPr>
          <w:rFonts w:ascii="Times New Roman" w:hAnsi="Times New Roman" w:cs="Times New Roman"/>
          <w:sz w:val="28"/>
          <w:szCs w:val="28"/>
          <w:lang w:val="en-GB"/>
        </w:rPr>
        <w:t>To provide a responsive and intuitive interface for user interactions.</w:t>
      </w:r>
    </w:p>
    <w:p w14:paraId="6333B1A8" w14:textId="77777777" w:rsidR="001A7515" w:rsidRPr="001A7515" w:rsidRDefault="001A7515" w:rsidP="001A7515">
      <w:pPr>
        <w:numPr>
          <w:ilvl w:val="0"/>
          <w:numId w:val="11"/>
        </w:numPr>
        <w:rPr>
          <w:rFonts w:ascii="Times New Roman" w:hAnsi="Times New Roman" w:cs="Times New Roman"/>
          <w:sz w:val="28"/>
          <w:szCs w:val="28"/>
          <w:lang w:val="en-GB"/>
        </w:rPr>
      </w:pPr>
      <w:r w:rsidRPr="001A7515">
        <w:rPr>
          <w:rFonts w:ascii="Times New Roman" w:hAnsi="Times New Roman" w:cs="Times New Roman"/>
          <w:sz w:val="28"/>
          <w:szCs w:val="28"/>
          <w:lang w:val="en-GB"/>
        </w:rPr>
        <w:t>To demonstrate the use of MVC architecture with clear separation of concerns.</w:t>
      </w:r>
    </w:p>
    <w:p w14:paraId="51335D76" w14:textId="77777777" w:rsidR="001A7515" w:rsidRPr="001A7515" w:rsidRDefault="001A7515" w:rsidP="001A7515">
      <w:pPr>
        <w:numPr>
          <w:ilvl w:val="0"/>
          <w:numId w:val="11"/>
        </w:numPr>
        <w:rPr>
          <w:rFonts w:ascii="Times New Roman" w:hAnsi="Times New Roman" w:cs="Times New Roman"/>
          <w:sz w:val="28"/>
          <w:szCs w:val="28"/>
          <w:lang w:val="en-GB"/>
        </w:rPr>
      </w:pPr>
      <w:r w:rsidRPr="001A7515">
        <w:rPr>
          <w:rFonts w:ascii="Times New Roman" w:hAnsi="Times New Roman" w:cs="Times New Roman"/>
          <w:sz w:val="28"/>
          <w:szCs w:val="28"/>
          <w:lang w:val="en-GB"/>
        </w:rPr>
        <w:t>To enable CRUD operation using JPA and MySQL for user data storage.</w:t>
      </w:r>
    </w:p>
    <w:p w14:paraId="3A955321" w14:textId="77777777" w:rsidR="001A7515" w:rsidRPr="001A7515" w:rsidRDefault="001A7515" w:rsidP="001A7515">
      <w:pPr>
        <w:numPr>
          <w:ilvl w:val="0"/>
          <w:numId w:val="11"/>
        </w:numPr>
        <w:rPr>
          <w:rFonts w:ascii="Times New Roman" w:hAnsi="Times New Roman" w:cs="Times New Roman"/>
          <w:sz w:val="28"/>
          <w:szCs w:val="28"/>
          <w:lang w:val="en-GB"/>
        </w:rPr>
      </w:pPr>
      <w:r w:rsidRPr="001A7515">
        <w:rPr>
          <w:rFonts w:ascii="Times New Roman" w:hAnsi="Times New Roman" w:cs="Times New Roman"/>
          <w:sz w:val="28"/>
          <w:szCs w:val="28"/>
          <w:lang w:val="en-GB"/>
        </w:rPr>
        <w:t>To apply password security using hashing algorithms.</w:t>
      </w:r>
    </w:p>
    <w:p w14:paraId="0DA2FBF9" w14:textId="77777777" w:rsidR="001A7515" w:rsidRDefault="001A7515" w:rsidP="001A7515">
      <w:pPr>
        <w:numPr>
          <w:ilvl w:val="0"/>
          <w:numId w:val="11"/>
        </w:numPr>
        <w:rPr>
          <w:rFonts w:ascii="Times New Roman" w:hAnsi="Times New Roman" w:cs="Times New Roman"/>
          <w:sz w:val="28"/>
          <w:szCs w:val="28"/>
          <w:lang w:val="en-GB"/>
        </w:rPr>
      </w:pPr>
      <w:r w:rsidRPr="001A7515">
        <w:rPr>
          <w:rFonts w:ascii="Times New Roman" w:hAnsi="Times New Roman" w:cs="Times New Roman"/>
          <w:sz w:val="28"/>
          <w:szCs w:val="28"/>
          <w:lang w:val="en-GB"/>
        </w:rPr>
        <w:t>To document the design, architecture, implementation, and testing of the application.</w:t>
      </w:r>
    </w:p>
    <w:p w14:paraId="0C071A9F" w14:textId="77777777" w:rsidR="001A7515" w:rsidRPr="001A7515" w:rsidRDefault="001A7515" w:rsidP="001A7515">
      <w:pPr>
        <w:ind w:left="720"/>
        <w:rPr>
          <w:rFonts w:ascii="Times New Roman" w:hAnsi="Times New Roman" w:cs="Times New Roman"/>
          <w:sz w:val="32"/>
          <w:szCs w:val="32"/>
          <w:lang w:val="en-GB"/>
        </w:rPr>
      </w:pPr>
    </w:p>
    <w:p w14:paraId="40A930E9" w14:textId="77777777"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t>3. Project Overview</w:t>
      </w:r>
    </w:p>
    <w:p w14:paraId="35C62FFD"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The weather forecast web application provides weather data for any city entered by the user. The user interface allows users to input a city name, and the application fetches and displays the weather information from the OpenWeatherMap API.</w:t>
      </w:r>
    </w:p>
    <w:p w14:paraId="0F2BD27B"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The application is divided into several modules:</w:t>
      </w:r>
    </w:p>
    <w:p w14:paraId="1F367CCC" w14:textId="77777777" w:rsidR="001A7515" w:rsidRPr="001A7515" w:rsidRDefault="001A7515" w:rsidP="001A7515">
      <w:pPr>
        <w:numPr>
          <w:ilvl w:val="0"/>
          <w:numId w:val="12"/>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User Module</w:t>
      </w:r>
      <w:r w:rsidRPr="001A7515">
        <w:rPr>
          <w:rFonts w:ascii="Times New Roman" w:hAnsi="Times New Roman" w:cs="Times New Roman"/>
          <w:sz w:val="28"/>
          <w:szCs w:val="28"/>
          <w:lang w:val="en-GB"/>
        </w:rPr>
        <w:t>: Handles user registration and login.</w:t>
      </w:r>
    </w:p>
    <w:p w14:paraId="085E55DC" w14:textId="77777777" w:rsidR="001A7515" w:rsidRPr="001A7515" w:rsidRDefault="001A7515" w:rsidP="001A7515">
      <w:pPr>
        <w:numPr>
          <w:ilvl w:val="0"/>
          <w:numId w:val="12"/>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Weather Module</w:t>
      </w:r>
      <w:r w:rsidRPr="001A7515">
        <w:rPr>
          <w:rFonts w:ascii="Times New Roman" w:hAnsi="Times New Roman" w:cs="Times New Roman"/>
          <w:sz w:val="28"/>
          <w:szCs w:val="28"/>
          <w:lang w:val="en-GB"/>
        </w:rPr>
        <w:t>: Fetches weather data from the API and displays it.</w:t>
      </w:r>
    </w:p>
    <w:p w14:paraId="261091CB" w14:textId="77777777" w:rsidR="001A7515" w:rsidRPr="001A7515" w:rsidRDefault="001A7515" w:rsidP="001A7515">
      <w:pPr>
        <w:numPr>
          <w:ilvl w:val="0"/>
          <w:numId w:val="12"/>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Styling Module</w:t>
      </w:r>
      <w:r w:rsidRPr="001A7515">
        <w:rPr>
          <w:rFonts w:ascii="Times New Roman" w:hAnsi="Times New Roman" w:cs="Times New Roman"/>
          <w:sz w:val="28"/>
          <w:szCs w:val="28"/>
          <w:lang w:val="en-GB"/>
        </w:rPr>
        <w:t>: Applies CSS-based user interface improvements.</w:t>
      </w:r>
    </w:p>
    <w:p w14:paraId="64B5ED6A" w14:textId="77777777" w:rsidR="001A7515" w:rsidRPr="001A7515" w:rsidRDefault="001A7515" w:rsidP="001A7515">
      <w:pPr>
        <w:numPr>
          <w:ilvl w:val="0"/>
          <w:numId w:val="12"/>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Data Layer</w:t>
      </w:r>
      <w:r w:rsidRPr="001A7515">
        <w:rPr>
          <w:rFonts w:ascii="Times New Roman" w:hAnsi="Times New Roman" w:cs="Times New Roman"/>
          <w:sz w:val="28"/>
          <w:szCs w:val="28"/>
          <w:lang w:val="en-GB"/>
        </w:rPr>
        <w:t>: Manages user information in the MySQL database.</w:t>
      </w:r>
    </w:p>
    <w:p w14:paraId="137F7028" w14:textId="1EFB7718"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Users interact with the system through </w:t>
      </w:r>
      <w:proofErr w:type="spellStart"/>
      <w:r w:rsidRPr="001A7515">
        <w:rPr>
          <w:rFonts w:ascii="Times New Roman" w:hAnsi="Times New Roman" w:cs="Times New Roman"/>
          <w:sz w:val="28"/>
          <w:szCs w:val="28"/>
          <w:lang w:val="en-GB"/>
        </w:rPr>
        <w:t>Thymeleaf</w:t>
      </w:r>
      <w:proofErr w:type="spellEnd"/>
      <w:r w:rsidRPr="001A7515">
        <w:rPr>
          <w:rFonts w:ascii="Times New Roman" w:hAnsi="Times New Roman" w:cs="Times New Roman"/>
          <w:sz w:val="28"/>
          <w:szCs w:val="28"/>
          <w:lang w:val="en-GB"/>
        </w:rPr>
        <w:t>-based HTML templates that communicate with backend controllers. On successful login, a user can search for a city's weather and receive dynamic weather data on the page. The result includes the temperature, humidity, wind speed, and weather condition description, along with an icon.</w:t>
      </w:r>
    </w:p>
    <w:p w14:paraId="6FB83830" w14:textId="77777777"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lastRenderedPageBreak/>
        <w:t>4. System Architecture</w:t>
      </w:r>
    </w:p>
    <w:p w14:paraId="09508A8B"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This project follows a Model-View-Controller (MVC) architecture. The structure of the application is as follows:</w:t>
      </w:r>
    </w:p>
    <w:p w14:paraId="71DFA8C5" w14:textId="77777777" w:rsidR="001A7515" w:rsidRPr="001A7515" w:rsidRDefault="001A7515" w:rsidP="001A7515">
      <w:pPr>
        <w:numPr>
          <w:ilvl w:val="0"/>
          <w:numId w:val="13"/>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Model</w:t>
      </w:r>
      <w:r w:rsidRPr="001A7515">
        <w:rPr>
          <w:rFonts w:ascii="Times New Roman" w:hAnsi="Times New Roman" w:cs="Times New Roman"/>
          <w:sz w:val="28"/>
          <w:szCs w:val="28"/>
          <w:lang w:val="en-GB"/>
        </w:rPr>
        <w:t xml:space="preserve">: Represents the data layer using JPA Entities (User, </w:t>
      </w:r>
      <w:proofErr w:type="spellStart"/>
      <w:r w:rsidRPr="001A7515">
        <w:rPr>
          <w:rFonts w:ascii="Times New Roman" w:hAnsi="Times New Roman" w:cs="Times New Roman"/>
          <w:sz w:val="28"/>
          <w:szCs w:val="28"/>
          <w:lang w:val="en-GB"/>
        </w:rPr>
        <w:t>WeatherResponse</w:t>
      </w:r>
      <w:proofErr w:type="spellEnd"/>
      <w:r w:rsidRPr="001A7515">
        <w:rPr>
          <w:rFonts w:ascii="Times New Roman" w:hAnsi="Times New Roman" w:cs="Times New Roman"/>
          <w:sz w:val="28"/>
          <w:szCs w:val="28"/>
          <w:lang w:val="en-GB"/>
        </w:rPr>
        <w:t>).</w:t>
      </w:r>
    </w:p>
    <w:p w14:paraId="2C5A8933" w14:textId="77777777" w:rsidR="001A7515" w:rsidRPr="001A7515" w:rsidRDefault="001A7515" w:rsidP="001A7515">
      <w:pPr>
        <w:numPr>
          <w:ilvl w:val="0"/>
          <w:numId w:val="13"/>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View</w:t>
      </w:r>
      <w:r w:rsidRPr="001A7515">
        <w:rPr>
          <w:rFonts w:ascii="Times New Roman" w:hAnsi="Times New Roman" w:cs="Times New Roman"/>
          <w:sz w:val="28"/>
          <w:szCs w:val="28"/>
          <w:lang w:val="en-GB"/>
        </w:rPr>
        <w:t xml:space="preserve">: Composed of HTML files styled with CSS and rendered using </w:t>
      </w:r>
      <w:proofErr w:type="spellStart"/>
      <w:r w:rsidRPr="001A7515">
        <w:rPr>
          <w:rFonts w:ascii="Times New Roman" w:hAnsi="Times New Roman" w:cs="Times New Roman"/>
          <w:sz w:val="28"/>
          <w:szCs w:val="28"/>
          <w:lang w:val="en-GB"/>
        </w:rPr>
        <w:t>Thymeleaf</w:t>
      </w:r>
      <w:proofErr w:type="spellEnd"/>
      <w:r w:rsidRPr="001A7515">
        <w:rPr>
          <w:rFonts w:ascii="Times New Roman" w:hAnsi="Times New Roman" w:cs="Times New Roman"/>
          <w:sz w:val="28"/>
          <w:szCs w:val="28"/>
          <w:lang w:val="en-GB"/>
        </w:rPr>
        <w:t>.</w:t>
      </w:r>
    </w:p>
    <w:p w14:paraId="284E3847" w14:textId="77777777" w:rsidR="001A7515" w:rsidRPr="001A7515" w:rsidRDefault="001A7515" w:rsidP="001A7515">
      <w:pPr>
        <w:numPr>
          <w:ilvl w:val="0"/>
          <w:numId w:val="13"/>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Controller</w:t>
      </w:r>
      <w:r w:rsidRPr="001A7515">
        <w:rPr>
          <w:rFonts w:ascii="Times New Roman" w:hAnsi="Times New Roman" w:cs="Times New Roman"/>
          <w:sz w:val="28"/>
          <w:szCs w:val="28"/>
          <w:lang w:val="en-GB"/>
        </w:rPr>
        <w:t>: Java classes annotated with @Controller that handle user requests, process form data, call service classes, and return views.</w:t>
      </w:r>
    </w:p>
    <w:p w14:paraId="5BD1D1F6" w14:textId="77777777" w:rsidR="001A7515" w:rsidRPr="001A7515" w:rsidRDefault="001A7515" w:rsidP="001A7515">
      <w:pPr>
        <w:numPr>
          <w:ilvl w:val="0"/>
          <w:numId w:val="13"/>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Service</w:t>
      </w:r>
      <w:r w:rsidRPr="001A7515">
        <w:rPr>
          <w:rFonts w:ascii="Times New Roman" w:hAnsi="Times New Roman" w:cs="Times New Roman"/>
          <w:sz w:val="28"/>
          <w:szCs w:val="28"/>
          <w:lang w:val="en-GB"/>
        </w:rPr>
        <w:t>: Business logic for user registration, login validation, and API communication.</w:t>
      </w:r>
    </w:p>
    <w:p w14:paraId="1B709FDD" w14:textId="77777777" w:rsidR="001A7515" w:rsidRPr="001A7515" w:rsidRDefault="001A7515" w:rsidP="001A7515">
      <w:pPr>
        <w:numPr>
          <w:ilvl w:val="0"/>
          <w:numId w:val="13"/>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Repository</w:t>
      </w:r>
      <w:r w:rsidRPr="001A7515">
        <w:rPr>
          <w:rFonts w:ascii="Times New Roman" w:hAnsi="Times New Roman" w:cs="Times New Roman"/>
          <w:sz w:val="28"/>
          <w:szCs w:val="28"/>
          <w:lang w:val="en-GB"/>
        </w:rPr>
        <w:t>: Interface extending JPA Repository to perform database operations.</w:t>
      </w:r>
    </w:p>
    <w:p w14:paraId="4AB19E6D"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Each component plays a specific role:</w:t>
      </w:r>
    </w:p>
    <w:p w14:paraId="1B179DD5" w14:textId="77777777" w:rsidR="001A7515" w:rsidRPr="001A7515" w:rsidRDefault="001A7515" w:rsidP="001A7515">
      <w:pPr>
        <w:numPr>
          <w:ilvl w:val="0"/>
          <w:numId w:val="14"/>
        </w:num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The </w:t>
      </w:r>
      <w:proofErr w:type="spellStart"/>
      <w:r w:rsidRPr="001A7515">
        <w:rPr>
          <w:rFonts w:ascii="Times New Roman" w:hAnsi="Times New Roman" w:cs="Times New Roman"/>
          <w:b/>
          <w:bCs/>
          <w:sz w:val="28"/>
          <w:szCs w:val="28"/>
          <w:lang w:val="en-GB"/>
        </w:rPr>
        <w:t>UserController</w:t>
      </w:r>
      <w:proofErr w:type="spellEnd"/>
      <w:r w:rsidRPr="001A7515">
        <w:rPr>
          <w:rFonts w:ascii="Times New Roman" w:hAnsi="Times New Roman" w:cs="Times New Roman"/>
          <w:sz w:val="28"/>
          <w:szCs w:val="28"/>
          <w:lang w:val="en-GB"/>
        </w:rPr>
        <w:t xml:space="preserve"> manages login and registration requests.</w:t>
      </w:r>
    </w:p>
    <w:p w14:paraId="740EACDF" w14:textId="77777777" w:rsidR="001A7515" w:rsidRPr="001A7515" w:rsidRDefault="001A7515" w:rsidP="001A7515">
      <w:pPr>
        <w:numPr>
          <w:ilvl w:val="0"/>
          <w:numId w:val="14"/>
        </w:num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The </w:t>
      </w:r>
      <w:proofErr w:type="spellStart"/>
      <w:r w:rsidRPr="001A7515">
        <w:rPr>
          <w:rFonts w:ascii="Times New Roman" w:hAnsi="Times New Roman" w:cs="Times New Roman"/>
          <w:b/>
          <w:bCs/>
          <w:sz w:val="28"/>
          <w:szCs w:val="28"/>
          <w:lang w:val="en-GB"/>
        </w:rPr>
        <w:t>WeatherController</w:t>
      </w:r>
      <w:proofErr w:type="spellEnd"/>
      <w:r w:rsidRPr="001A7515">
        <w:rPr>
          <w:rFonts w:ascii="Times New Roman" w:hAnsi="Times New Roman" w:cs="Times New Roman"/>
          <w:sz w:val="28"/>
          <w:szCs w:val="28"/>
          <w:lang w:val="en-GB"/>
        </w:rPr>
        <w:t xml:space="preserve"> processes city search requests and returns the weather page.</w:t>
      </w:r>
    </w:p>
    <w:p w14:paraId="720AE590" w14:textId="77777777" w:rsidR="001A7515" w:rsidRPr="001A7515" w:rsidRDefault="001A7515" w:rsidP="001A7515">
      <w:pPr>
        <w:numPr>
          <w:ilvl w:val="0"/>
          <w:numId w:val="14"/>
        </w:num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The </w:t>
      </w:r>
      <w:proofErr w:type="spellStart"/>
      <w:r w:rsidRPr="001A7515">
        <w:rPr>
          <w:rFonts w:ascii="Times New Roman" w:hAnsi="Times New Roman" w:cs="Times New Roman"/>
          <w:b/>
          <w:bCs/>
          <w:sz w:val="28"/>
          <w:szCs w:val="28"/>
          <w:lang w:val="en-GB"/>
        </w:rPr>
        <w:t>UserService</w:t>
      </w:r>
      <w:proofErr w:type="spellEnd"/>
      <w:r w:rsidRPr="001A7515">
        <w:rPr>
          <w:rFonts w:ascii="Times New Roman" w:hAnsi="Times New Roman" w:cs="Times New Roman"/>
          <w:sz w:val="28"/>
          <w:szCs w:val="28"/>
          <w:lang w:val="en-GB"/>
        </w:rPr>
        <w:t xml:space="preserve"> interacts with the </w:t>
      </w:r>
      <w:proofErr w:type="spellStart"/>
      <w:r w:rsidRPr="001A7515">
        <w:rPr>
          <w:rFonts w:ascii="Times New Roman" w:hAnsi="Times New Roman" w:cs="Times New Roman"/>
          <w:sz w:val="28"/>
          <w:szCs w:val="28"/>
          <w:lang w:val="en-GB"/>
        </w:rPr>
        <w:t>UserRepository</w:t>
      </w:r>
      <w:proofErr w:type="spellEnd"/>
      <w:r w:rsidRPr="001A7515">
        <w:rPr>
          <w:rFonts w:ascii="Times New Roman" w:hAnsi="Times New Roman" w:cs="Times New Roman"/>
          <w:sz w:val="28"/>
          <w:szCs w:val="28"/>
          <w:lang w:val="en-GB"/>
        </w:rPr>
        <w:t xml:space="preserve"> and handles business logic.</w:t>
      </w:r>
    </w:p>
    <w:p w14:paraId="2715BD93" w14:textId="77777777" w:rsidR="001A7515" w:rsidRPr="001A7515" w:rsidRDefault="001A7515" w:rsidP="001A7515">
      <w:pPr>
        <w:numPr>
          <w:ilvl w:val="0"/>
          <w:numId w:val="14"/>
        </w:num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The </w:t>
      </w:r>
      <w:proofErr w:type="spellStart"/>
      <w:r w:rsidRPr="001A7515">
        <w:rPr>
          <w:rFonts w:ascii="Times New Roman" w:hAnsi="Times New Roman" w:cs="Times New Roman"/>
          <w:b/>
          <w:bCs/>
          <w:sz w:val="28"/>
          <w:szCs w:val="28"/>
          <w:lang w:val="en-GB"/>
        </w:rPr>
        <w:t>WeatherService</w:t>
      </w:r>
      <w:proofErr w:type="spellEnd"/>
      <w:r w:rsidRPr="001A7515">
        <w:rPr>
          <w:rFonts w:ascii="Times New Roman" w:hAnsi="Times New Roman" w:cs="Times New Roman"/>
          <w:sz w:val="28"/>
          <w:szCs w:val="28"/>
          <w:lang w:val="en-GB"/>
        </w:rPr>
        <w:t xml:space="preserve"> (if used) would be responsible for calling the OpenWeatherMap API.</w:t>
      </w:r>
    </w:p>
    <w:p w14:paraId="0816786A"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By modularizing our system, we ensure maintainability, reusability, and extensibility.</w:t>
      </w:r>
    </w:p>
    <w:p w14:paraId="2DD74352" w14:textId="77777777" w:rsidR="001A7515" w:rsidRDefault="001A7515" w:rsidP="001A7515">
      <w:pPr>
        <w:rPr>
          <w:rFonts w:ascii="Times New Roman" w:hAnsi="Times New Roman" w:cs="Times New Roman"/>
          <w:sz w:val="28"/>
          <w:szCs w:val="28"/>
          <w:lang w:val="en-GB"/>
        </w:rPr>
      </w:pPr>
    </w:p>
    <w:p w14:paraId="12F3C6B1" w14:textId="77777777" w:rsidR="001A7515" w:rsidRDefault="001A7515" w:rsidP="001A7515">
      <w:pPr>
        <w:rPr>
          <w:rFonts w:ascii="Times New Roman" w:hAnsi="Times New Roman" w:cs="Times New Roman"/>
          <w:sz w:val="28"/>
          <w:szCs w:val="28"/>
          <w:lang w:val="en-GB"/>
        </w:rPr>
      </w:pPr>
    </w:p>
    <w:p w14:paraId="634EC29B" w14:textId="77777777" w:rsidR="001A7515" w:rsidRPr="001A7515" w:rsidRDefault="001A7515" w:rsidP="001A7515">
      <w:pPr>
        <w:rPr>
          <w:rFonts w:ascii="Times New Roman" w:hAnsi="Times New Roman" w:cs="Times New Roman"/>
          <w:sz w:val="28"/>
          <w:szCs w:val="28"/>
          <w:lang w:val="en-GB"/>
        </w:rPr>
      </w:pPr>
    </w:p>
    <w:p w14:paraId="61161CF9" w14:textId="77777777"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lastRenderedPageBreak/>
        <w:t>5. Technologies Used</w:t>
      </w:r>
    </w:p>
    <w:p w14:paraId="28626B94" w14:textId="77777777" w:rsidR="001A7515" w:rsidRP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Java 17</w:t>
      </w:r>
      <w:r w:rsidRPr="001A7515">
        <w:rPr>
          <w:rFonts w:ascii="Times New Roman" w:hAnsi="Times New Roman" w:cs="Times New Roman"/>
          <w:sz w:val="28"/>
          <w:szCs w:val="28"/>
          <w:lang w:val="en-GB"/>
        </w:rPr>
        <w:t xml:space="preserve"> – Core programming language.</w:t>
      </w:r>
    </w:p>
    <w:p w14:paraId="62C5CE8D" w14:textId="77777777" w:rsidR="001A7515" w:rsidRP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Spring Boot</w:t>
      </w:r>
      <w:r w:rsidRPr="001A7515">
        <w:rPr>
          <w:rFonts w:ascii="Times New Roman" w:hAnsi="Times New Roman" w:cs="Times New Roman"/>
          <w:sz w:val="28"/>
          <w:szCs w:val="28"/>
          <w:lang w:val="en-GB"/>
        </w:rPr>
        <w:t xml:space="preserve"> – Backend web framework for rapid development.</w:t>
      </w:r>
    </w:p>
    <w:p w14:paraId="5991E37E" w14:textId="77777777" w:rsidR="001A7515" w:rsidRPr="001A7515" w:rsidRDefault="001A7515" w:rsidP="001A7515">
      <w:pPr>
        <w:numPr>
          <w:ilvl w:val="0"/>
          <w:numId w:val="15"/>
        </w:numPr>
        <w:rPr>
          <w:rFonts w:ascii="Times New Roman" w:hAnsi="Times New Roman" w:cs="Times New Roman"/>
          <w:sz w:val="28"/>
          <w:szCs w:val="28"/>
          <w:lang w:val="en-GB"/>
        </w:rPr>
      </w:pPr>
      <w:proofErr w:type="spellStart"/>
      <w:r w:rsidRPr="001A7515">
        <w:rPr>
          <w:rFonts w:ascii="Times New Roman" w:hAnsi="Times New Roman" w:cs="Times New Roman"/>
          <w:b/>
          <w:bCs/>
          <w:sz w:val="28"/>
          <w:szCs w:val="28"/>
          <w:lang w:val="en-GB"/>
        </w:rPr>
        <w:t>Thymeleaf</w:t>
      </w:r>
      <w:proofErr w:type="spellEnd"/>
      <w:r w:rsidRPr="001A7515">
        <w:rPr>
          <w:rFonts w:ascii="Times New Roman" w:hAnsi="Times New Roman" w:cs="Times New Roman"/>
          <w:sz w:val="28"/>
          <w:szCs w:val="28"/>
          <w:lang w:val="en-GB"/>
        </w:rPr>
        <w:t xml:space="preserve"> – Java template engine for rendering HTML.</w:t>
      </w:r>
    </w:p>
    <w:p w14:paraId="4CD144AB" w14:textId="77777777" w:rsidR="001A7515" w:rsidRP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Spring MVC</w:t>
      </w:r>
      <w:r w:rsidRPr="001A7515">
        <w:rPr>
          <w:rFonts w:ascii="Times New Roman" w:hAnsi="Times New Roman" w:cs="Times New Roman"/>
          <w:sz w:val="28"/>
          <w:szCs w:val="28"/>
          <w:lang w:val="en-GB"/>
        </w:rPr>
        <w:t xml:space="preserve"> – To build web components and route user requests.</w:t>
      </w:r>
    </w:p>
    <w:p w14:paraId="1344438B" w14:textId="77777777" w:rsidR="001A7515" w:rsidRP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Spring Data JPA</w:t>
      </w:r>
      <w:r w:rsidRPr="001A7515">
        <w:rPr>
          <w:rFonts w:ascii="Times New Roman" w:hAnsi="Times New Roman" w:cs="Times New Roman"/>
          <w:sz w:val="28"/>
          <w:szCs w:val="28"/>
          <w:lang w:val="en-GB"/>
        </w:rPr>
        <w:t xml:space="preserve"> – For database interaction.</w:t>
      </w:r>
    </w:p>
    <w:p w14:paraId="3CDFE2CB" w14:textId="77777777" w:rsidR="001A7515" w:rsidRP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MySQL</w:t>
      </w:r>
      <w:r w:rsidRPr="001A7515">
        <w:rPr>
          <w:rFonts w:ascii="Times New Roman" w:hAnsi="Times New Roman" w:cs="Times New Roman"/>
          <w:sz w:val="28"/>
          <w:szCs w:val="28"/>
          <w:lang w:val="en-GB"/>
        </w:rPr>
        <w:t xml:space="preserve"> – Relational database to store user data.</w:t>
      </w:r>
    </w:p>
    <w:p w14:paraId="740C6188" w14:textId="77777777" w:rsidR="001A7515" w:rsidRP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OpenWeatherMap API</w:t>
      </w:r>
      <w:r w:rsidRPr="001A7515">
        <w:rPr>
          <w:rFonts w:ascii="Times New Roman" w:hAnsi="Times New Roman" w:cs="Times New Roman"/>
          <w:sz w:val="28"/>
          <w:szCs w:val="28"/>
          <w:lang w:val="en-GB"/>
        </w:rPr>
        <w:t xml:space="preserve"> – Third-party API to get real-time weather data.</w:t>
      </w:r>
    </w:p>
    <w:p w14:paraId="1A068BCE" w14:textId="77777777" w:rsidR="001A7515" w:rsidRP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HTML5 &amp; CSS3</w:t>
      </w:r>
      <w:r w:rsidRPr="001A7515">
        <w:rPr>
          <w:rFonts w:ascii="Times New Roman" w:hAnsi="Times New Roman" w:cs="Times New Roman"/>
          <w:sz w:val="28"/>
          <w:szCs w:val="28"/>
          <w:lang w:val="en-GB"/>
        </w:rPr>
        <w:t xml:space="preserve"> – Used for building the front-end interface.</w:t>
      </w:r>
    </w:p>
    <w:p w14:paraId="082E18CF" w14:textId="77777777" w:rsidR="001A7515" w:rsidRP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IntelliJ IDEA</w:t>
      </w:r>
      <w:r w:rsidRPr="001A7515">
        <w:rPr>
          <w:rFonts w:ascii="Times New Roman" w:hAnsi="Times New Roman" w:cs="Times New Roman"/>
          <w:sz w:val="28"/>
          <w:szCs w:val="28"/>
          <w:lang w:val="en-GB"/>
        </w:rPr>
        <w:t xml:space="preserve"> – IDE for writing, running, and testing the application.</w:t>
      </w:r>
    </w:p>
    <w:p w14:paraId="6B7A6ECD" w14:textId="77777777" w:rsidR="001A7515" w:rsidRP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Git &amp; GitHub</w:t>
      </w:r>
      <w:r w:rsidRPr="001A7515">
        <w:rPr>
          <w:rFonts w:ascii="Times New Roman" w:hAnsi="Times New Roman" w:cs="Times New Roman"/>
          <w:sz w:val="28"/>
          <w:szCs w:val="28"/>
          <w:lang w:val="en-GB"/>
        </w:rPr>
        <w:t xml:space="preserve"> – For version control and code collaboration.</w:t>
      </w:r>
    </w:p>
    <w:p w14:paraId="52F991C0" w14:textId="77777777" w:rsidR="001A7515" w:rsidRDefault="001A7515" w:rsidP="001A7515">
      <w:pPr>
        <w:numPr>
          <w:ilvl w:val="0"/>
          <w:numId w:val="15"/>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Lombok (optional)</w:t>
      </w:r>
      <w:r w:rsidRPr="001A7515">
        <w:rPr>
          <w:rFonts w:ascii="Times New Roman" w:hAnsi="Times New Roman" w:cs="Times New Roman"/>
          <w:sz w:val="28"/>
          <w:szCs w:val="28"/>
          <w:lang w:val="en-GB"/>
        </w:rPr>
        <w:t xml:space="preserve"> – Used to reduce boilerplate code in entity and DTO classes.</w:t>
      </w:r>
    </w:p>
    <w:p w14:paraId="2F07F009" w14:textId="77777777" w:rsidR="001A7515" w:rsidRPr="001A7515" w:rsidRDefault="001A7515" w:rsidP="001A7515">
      <w:pPr>
        <w:ind w:left="720"/>
        <w:rPr>
          <w:rFonts w:ascii="Times New Roman" w:hAnsi="Times New Roman" w:cs="Times New Roman"/>
          <w:sz w:val="28"/>
          <w:szCs w:val="28"/>
          <w:lang w:val="en-GB"/>
        </w:rPr>
      </w:pPr>
    </w:p>
    <w:p w14:paraId="4B596684" w14:textId="77777777"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t>6. Functional Requirements</w:t>
      </w:r>
    </w:p>
    <w:p w14:paraId="3FBEA1C8" w14:textId="77777777" w:rsidR="001A7515" w:rsidRPr="001A7515" w:rsidRDefault="001A7515" w:rsidP="001A7515">
      <w:pPr>
        <w:numPr>
          <w:ilvl w:val="0"/>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Users must be able to register with email, password, and nickname.</w:t>
      </w:r>
    </w:p>
    <w:p w14:paraId="0F51489B" w14:textId="77777777" w:rsidR="001A7515" w:rsidRPr="001A7515" w:rsidRDefault="001A7515" w:rsidP="001A7515">
      <w:pPr>
        <w:numPr>
          <w:ilvl w:val="0"/>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Users must be able to log in using their credentials.</w:t>
      </w:r>
    </w:p>
    <w:p w14:paraId="3C5B18B5" w14:textId="77777777" w:rsidR="001A7515" w:rsidRPr="001A7515" w:rsidRDefault="001A7515" w:rsidP="001A7515">
      <w:pPr>
        <w:numPr>
          <w:ilvl w:val="0"/>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After logging in, users can enter a city name to get its weather.</w:t>
      </w:r>
    </w:p>
    <w:p w14:paraId="0DCFACA7" w14:textId="77777777" w:rsidR="001A7515" w:rsidRPr="001A7515" w:rsidRDefault="001A7515" w:rsidP="001A7515">
      <w:pPr>
        <w:numPr>
          <w:ilvl w:val="0"/>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The weather page should display:</w:t>
      </w:r>
    </w:p>
    <w:p w14:paraId="731F2E6C" w14:textId="77777777" w:rsidR="001A7515" w:rsidRPr="001A7515" w:rsidRDefault="001A7515" w:rsidP="001A7515">
      <w:pPr>
        <w:numPr>
          <w:ilvl w:val="1"/>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City name</w:t>
      </w:r>
    </w:p>
    <w:p w14:paraId="0E44E870" w14:textId="77777777" w:rsidR="001A7515" w:rsidRPr="001A7515" w:rsidRDefault="001A7515" w:rsidP="001A7515">
      <w:pPr>
        <w:numPr>
          <w:ilvl w:val="1"/>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Country</w:t>
      </w:r>
    </w:p>
    <w:p w14:paraId="0495C644" w14:textId="77777777" w:rsidR="001A7515" w:rsidRPr="001A7515" w:rsidRDefault="001A7515" w:rsidP="001A7515">
      <w:pPr>
        <w:numPr>
          <w:ilvl w:val="1"/>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Temperature in Celsius</w:t>
      </w:r>
    </w:p>
    <w:p w14:paraId="00E3CD50" w14:textId="77777777" w:rsidR="001A7515" w:rsidRPr="001A7515" w:rsidRDefault="001A7515" w:rsidP="001A7515">
      <w:pPr>
        <w:numPr>
          <w:ilvl w:val="1"/>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lastRenderedPageBreak/>
        <w:t>Humidity percentage</w:t>
      </w:r>
    </w:p>
    <w:p w14:paraId="3E4828CA" w14:textId="77777777" w:rsidR="001A7515" w:rsidRPr="001A7515" w:rsidRDefault="001A7515" w:rsidP="001A7515">
      <w:pPr>
        <w:numPr>
          <w:ilvl w:val="1"/>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Wind speed in m/s</w:t>
      </w:r>
    </w:p>
    <w:p w14:paraId="7151A619" w14:textId="77777777" w:rsidR="001A7515" w:rsidRPr="001A7515" w:rsidRDefault="001A7515" w:rsidP="001A7515">
      <w:pPr>
        <w:numPr>
          <w:ilvl w:val="1"/>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Weather description</w:t>
      </w:r>
    </w:p>
    <w:p w14:paraId="645DF4C8" w14:textId="77777777" w:rsidR="001A7515" w:rsidRPr="001A7515" w:rsidRDefault="001A7515" w:rsidP="001A7515">
      <w:pPr>
        <w:numPr>
          <w:ilvl w:val="1"/>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Weather icon</w:t>
      </w:r>
    </w:p>
    <w:p w14:paraId="0384857C" w14:textId="77777777" w:rsidR="001A7515" w:rsidRDefault="001A7515" w:rsidP="001A7515">
      <w:pPr>
        <w:numPr>
          <w:ilvl w:val="0"/>
          <w:numId w:val="16"/>
        </w:numPr>
        <w:rPr>
          <w:rFonts w:ascii="Times New Roman" w:hAnsi="Times New Roman" w:cs="Times New Roman"/>
          <w:sz w:val="28"/>
          <w:szCs w:val="28"/>
          <w:lang w:val="en-GB"/>
        </w:rPr>
      </w:pPr>
      <w:r w:rsidRPr="001A7515">
        <w:rPr>
          <w:rFonts w:ascii="Times New Roman" w:hAnsi="Times New Roman" w:cs="Times New Roman"/>
          <w:sz w:val="28"/>
          <w:szCs w:val="28"/>
          <w:lang w:val="en-GB"/>
        </w:rPr>
        <w:t>Input validation and user feedback must be provided on forms.</w:t>
      </w:r>
    </w:p>
    <w:p w14:paraId="650E9124" w14:textId="77777777" w:rsidR="001A7515" w:rsidRPr="001A7515" w:rsidRDefault="001A7515" w:rsidP="001A7515">
      <w:pPr>
        <w:ind w:left="720"/>
        <w:rPr>
          <w:rFonts w:ascii="Times New Roman" w:hAnsi="Times New Roman" w:cs="Times New Roman"/>
          <w:sz w:val="28"/>
          <w:szCs w:val="28"/>
          <w:lang w:val="en-GB"/>
        </w:rPr>
      </w:pPr>
    </w:p>
    <w:p w14:paraId="0E019DF2" w14:textId="77777777"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t>7. Non-Functional Requirements</w:t>
      </w:r>
    </w:p>
    <w:p w14:paraId="6F1513B8" w14:textId="77777777" w:rsidR="001A7515" w:rsidRPr="001A7515" w:rsidRDefault="001A7515" w:rsidP="001A7515">
      <w:pPr>
        <w:numPr>
          <w:ilvl w:val="0"/>
          <w:numId w:val="17"/>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Usability</w:t>
      </w:r>
      <w:r w:rsidRPr="001A7515">
        <w:rPr>
          <w:rFonts w:ascii="Times New Roman" w:hAnsi="Times New Roman" w:cs="Times New Roman"/>
          <w:sz w:val="28"/>
          <w:szCs w:val="28"/>
          <w:lang w:val="en-GB"/>
        </w:rPr>
        <w:t>: Interface should be responsive and intuitive.</w:t>
      </w:r>
    </w:p>
    <w:p w14:paraId="16A26CA3" w14:textId="77777777" w:rsidR="001A7515" w:rsidRPr="001A7515" w:rsidRDefault="001A7515" w:rsidP="001A7515">
      <w:pPr>
        <w:numPr>
          <w:ilvl w:val="0"/>
          <w:numId w:val="17"/>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Security</w:t>
      </w:r>
      <w:r w:rsidRPr="001A7515">
        <w:rPr>
          <w:rFonts w:ascii="Times New Roman" w:hAnsi="Times New Roman" w:cs="Times New Roman"/>
          <w:sz w:val="28"/>
          <w:szCs w:val="28"/>
          <w:lang w:val="en-GB"/>
        </w:rPr>
        <w:t>: Passwords should be securely stored.</w:t>
      </w:r>
    </w:p>
    <w:p w14:paraId="702E672E" w14:textId="77777777" w:rsidR="001A7515" w:rsidRPr="001A7515" w:rsidRDefault="001A7515" w:rsidP="001A7515">
      <w:pPr>
        <w:numPr>
          <w:ilvl w:val="0"/>
          <w:numId w:val="17"/>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Performance</w:t>
      </w:r>
      <w:r w:rsidRPr="001A7515">
        <w:rPr>
          <w:rFonts w:ascii="Times New Roman" w:hAnsi="Times New Roman" w:cs="Times New Roman"/>
          <w:sz w:val="28"/>
          <w:szCs w:val="28"/>
          <w:lang w:val="en-GB"/>
        </w:rPr>
        <w:t>: Weather results should load quickly after input.</w:t>
      </w:r>
    </w:p>
    <w:p w14:paraId="3F3931DE" w14:textId="77777777" w:rsidR="001A7515" w:rsidRPr="001A7515" w:rsidRDefault="001A7515" w:rsidP="001A7515">
      <w:pPr>
        <w:numPr>
          <w:ilvl w:val="0"/>
          <w:numId w:val="17"/>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Scalability</w:t>
      </w:r>
      <w:r w:rsidRPr="001A7515">
        <w:rPr>
          <w:rFonts w:ascii="Times New Roman" w:hAnsi="Times New Roman" w:cs="Times New Roman"/>
          <w:sz w:val="28"/>
          <w:szCs w:val="28"/>
          <w:lang w:val="en-GB"/>
        </w:rPr>
        <w:t>: Code must support future additions like weather history.</w:t>
      </w:r>
    </w:p>
    <w:p w14:paraId="103AE9B1" w14:textId="77777777" w:rsidR="001A7515" w:rsidRDefault="001A7515" w:rsidP="001A7515">
      <w:pPr>
        <w:numPr>
          <w:ilvl w:val="0"/>
          <w:numId w:val="17"/>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Maintainability</w:t>
      </w:r>
      <w:r w:rsidRPr="001A7515">
        <w:rPr>
          <w:rFonts w:ascii="Times New Roman" w:hAnsi="Times New Roman" w:cs="Times New Roman"/>
          <w:sz w:val="28"/>
          <w:szCs w:val="28"/>
          <w:lang w:val="en-GB"/>
        </w:rPr>
        <w:t>: Follow clean code practices.</w:t>
      </w:r>
    </w:p>
    <w:p w14:paraId="73DC8A5A" w14:textId="77777777" w:rsidR="001A7515" w:rsidRPr="001A7515" w:rsidRDefault="001A7515" w:rsidP="001A7515">
      <w:pPr>
        <w:ind w:left="720"/>
        <w:rPr>
          <w:rFonts w:ascii="Times New Roman" w:hAnsi="Times New Roman" w:cs="Times New Roman"/>
          <w:sz w:val="28"/>
          <w:szCs w:val="28"/>
          <w:lang w:val="en-GB"/>
        </w:rPr>
      </w:pPr>
    </w:p>
    <w:p w14:paraId="3F23EF30" w14:textId="77777777"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t>8. Database Design</w:t>
      </w:r>
    </w:p>
    <w:p w14:paraId="609BCDA4"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The application uses a </w:t>
      </w:r>
      <w:proofErr w:type="gramStart"/>
      <w:r w:rsidRPr="001A7515">
        <w:rPr>
          <w:rFonts w:ascii="Times New Roman" w:hAnsi="Times New Roman" w:cs="Times New Roman"/>
          <w:sz w:val="28"/>
          <w:szCs w:val="28"/>
          <w:lang w:val="en-GB"/>
        </w:rPr>
        <w:t>single table users</w:t>
      </w:r>
      <w:proofErr w:type="gramEnd"/>
      <w:r w:rsidRPr="001A7515">
        <w:rPr>
          <w:rFonts w:ascii="Times New Roman" w:hAnsi="Times New Roman" w:cs="Times New Roman"/>
          <w:sz w:val="28"/>
          <w:szCs w:val="28"/>
          <w:lang w:val="en-GB"/>
        </w:rPr>
        <w:t xml:space="preserve"> in the database. Its schema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106"/>
        <w:gridCol w:w="5108"/>
      </w:tblGrid>
      <w:tr w:rsidR="001A7515" w:rsidRPr="001A7515" w14:paraId="0AE893C0" w14:textId="77777777" w:rsidTr="001A7515">
        <w:trPr>
          <w:tblCellSpacing w:w="15" w:type="dxa"/>
        </w:trPr>
        <w:tc>
          <w:tcPr>
            <w:tcW w:w="0" w:type="auto"/>
            <w:vAlign w:val="center"/>
            <w:hideMark/>
          </w:tcPr>
          <w:p w14:paraId="542CF82D"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Field</w:t>
            </w:r>
          </w:p>
        </w:tc>
        <w:tc>
          <w:tcPr>
            <w:tcW w:w="0" w:type="auto"/>
            <w:vAlign w:val="center"/>
            <w:hideMark/>
          </w:tcPr>
          <w:p w14:paraId="5C39A9E4"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Type</w:t>
            </w:r>
          </w:p>
        </w:tc>
        <w:tc>
          <w:tcPr>
            <w:tcW w:w="0" w:type="auto"/>
            <w:vAlign w:val="center"/>
            <w:hideMark/>
          </w:tcPr>
          <w:p w14:paraId="2B377DF9" w14:textId="19D90B46" w:rsidR="001A7515" w:rsidRPr="001A7515" w:rsidRDefault="001A7515" w:rsidP="001A7515">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Pr="001A7515">
              <w:rPr>
                <w:rFonts w:ascii="Times New Roman" w:hAnsi="Times New Roman" w:cs="Times New Roman"/>
                <w:b/>
                <w:bCs/>
                <w:sz w:val="28"/>
                <w:szCs w:val="28"/>
                <w:lang w:val="en-GB"/>
              </w:rPr>
              <w:t>Constraints</w:t>
            </w:r>
          </w:p>
        </w:tc>
      </w:tr>
      <w:tr w:rsidR="001A7515" w:rsidRPr="001A7515" w14:paraId="72BD2FF5" w14:textId="77777777" w:rsidTr="001A7515">
        <w:trPr>
          <w:tblCellSpacing w:w="15" w:type="dxa"/>
        </w:trPr>
        <w:tc>
          <w:tcPr>
            <w:tcW w:w="0" w:type="auto"/>
            <w:vAlign w:val="center"/>
            <w:hideMark/>
          </w:tcPr>
          <w:p w14:paraId="1778DB82"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id</w:t>
            </w:r>
          </w:p>
        </w:tc>
        <w:tc>
          <w:tcPr>
            <w:tcW w:w="0" w:type="auto"/>
            <w:vAlign w:val="center"/>
            <w:hideMark/>
          </w:tcPr>
          <w:p w14:paraId="1289CAE5"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BIGINT</w:t>
            </w:r>
          </w:p>
        </w:tc>
        <w:tc>
          <w:tcPr>
            <w:tcW w:w="0" w:type="auto"/>
            <w:vAlign w:val="center"/>
            <w:hideMark/>
          </w:tcPr>
          <w:p w14:paraId="4B395D4D" w14:textId="1CA8FAA9" w:rsidR="001A7515" w:rsidRPr="001A7515" w:rsidRDefault="001A7515" w:rsidP="001A7515">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1A7515">
              <w:rPr>
                <w:rFonts w:ascii="Times New Roman" w:hAnsi="Times New Roman" w:cs="Times New Roman"/>
                <w:sz w:val="28"/>
                <w:szCs w:val="28"/>
                <w:lang w:val="en-GB"/>
              </w:rPr>
              <w:t>PRIMARY KEY, AUTO_INCREMENT</w:t>
            </w:r>
          </w:p>
        </w:tc>
      </w:tr>
      <w:tr w:rsidR="001A7515" w:rsidRPr="001A7515" w14:paraId="0230EA03" w14:textId="77777777" w:rsidTr="001A7515">
        <w:trPr>
          <w:tblCellSpacing w:w="15" w:type="dxa"/>
        </w:trPr>
        <w:tc>
          <w:tcPr>
            <w:tcW w:w="0" w:type="auto"/>
            <w:vAlign w:val="center"/>
            <w:hideMark/>
          </w:tcPr>
          <w:p w14:paraId="5EE5B3CD"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email</w:t>
            </w:r>
          </w:p>
        </w:tc>
        <w:tc>
          <w:tcPr>
            <w:tcW w:w="0" w:type="auto"/>
            <w:vAlign w:val="center"/>
            <w:hideMark/>
          </w:tcPr>
          <w:p w14:paraId="2D2FAB98" w14:textId="77777777" w:rsidR="001A7515" w:rsidRPr="001A7515" w:rsidRDefault="001A7515" w:rsidP="001A7515">
            <w:pPr>
              <w:rPr>
                <w:rFonts w:ascii="Times New Roman" w:hAnsi="Times New Roman" w:cs="Times New Roman"/>
                <w:sz w:val="28"/>
                <w:szCs w:val="28"/>
                <w:lang w:val="en-GB"/>
              </w:rPr>
            </w:pPr>
            <w:proofErr w:type="gramStart"/>
            <w:r w:rsidRPr="001A7515">
              <w:rPr>
                <w:rFonts w:ascii="Times New Roman" w:hAnsi="Times New Roman" w:cs="Times New Roman"/>
                <w:sz w:val="28"/>
                <w:szCs w:val="28"/>
                <w:lang w:val="en-GB"/>
              </w:rPr>
              <w:t>VARCHAR(</w:t>
            </w:r>
            <w:proofErr w:type="gramEnd"/>
            <w:r w:rsidRPr="001A7515">
              <w:rPr>
                <w:rFonts w:ascii="Times New Roman" w:hAnsi="Times New Roman" w:cs="Times New Roman"/>
                <w:sz w:val="28"/>
                <w:szCs w:val="28"/>
                <w:lang w:val="en-GB"/>
              </w:rPr>
              <w:t>255)</w:t>
            </w:r>
          </w:p>
        </w:tc>
        <w:tc>
          <w:tcPr>
            <w:tcW w:w="0" w:type="auto"/>
            <w:vAlign w:val="center"/>
            <w:hideMark/>
          </w:tcPr>
          <w:p w14:paraId="18D6C42E" w14:textId="36922FE8" w:rsidR="001A7515" w:rsidRPr="001A7515" w:rsidRDefault="001A7515" w:rsidP="001A7515">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1A7515">
              <w:rPr>
                <w:rFonts w:ascii="Times New Roman" w:hAnsi="Times New Roman" w:cs="Times New Roman"/>
                <w:sz w:val="28"/>
                <w:szCs w:val="28"/>
                <w:lang w:val="en-GB"/>
              </w:rPr>
              <w:t>UNIQUE, NOT NULL</w:t>
            </w:r>
          </w:p>
        </w:tc>
      </w:tr>
      <w:tr w:rsidR="001A7515" w:rsidRPr="001A7515" w14:paraId="7BD39F0A" w14:textId="77777777" w:rsidTr="001A7515">
        <w:trPr>
          <w:tblCellSpacing w:w="15" w:type="dxa"/>
        </w:trPr>
        <w:tc>
          <w:tcPr>
            <w:tcW w:w="0" w:type="auto"/>
            <w:vAlign w:val="center"/>
            <w:hideMark/>
          </w:tcPr>
          <w:p w14:paraId="298E2BA4"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nickname</w:t>
            </w:r>
          </w:p>
        </w:tc>
        <w:tc>
          <w:tcPr>
            <w:tcW w:w="0" w:type="auto"/>
            <w:vAlign w:val="center"/>
            <w:hideMark/>
          </w:tcPr>
          <w:p w14:paraId="4E2CEF0C" w14:textId="5EC2972C" w:rsidR="001A7515" w:rsidRPr="001A7515" w:rsidRDefault="001A7515" w:rsidP="001A7515">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proofErr w:type="gramStart"/>
            <w:r w:rsidRPr="001A7515">
              <w:rPr>
                <w:rFonts w:ascii="Times New Roman" w:hAnsi="Times New Roman" w:cs="Times New Roman"/>
                <w:sz w:val="28"/>
                <w:szCs w:val="28"/>
                <w:lang w:val="en-GB"/>
              </w:rPr>
              <w:t>VARCHAR(</w:t>
            </w:r>
            <w:proofErr w:type="gramEnd"/>
            <w:r w:rsidRPr="001A7515">
              <w:rPr>
                <w:rFonts w:ascii="Times New Roman" w:hAnsi="Times New Roman" w:cs="Times New Roman"/>
                <w:sz w:val="28"/>
                <w:szCs w:val="28"/>
                <w:lang w:val="en-GB"/>
              </w:rPr>
              <w:t>255)</w:t>
            </w:r>
          </w:p>
        </w:tc>
        <w:tc>
          <w:tcPr>
            <w:tcW w:w="0" w:type="auto"/>
            <w:vAlign w:val="center"/>
            <w:hideMark/>
          </w:tcPr>
          <w:p w14:paraId="2CDB803E" w14:textId="0A9115C7" w:rsidR="001A7515" w:rsidRPr="001A7515" w:rsidRDefault="001A7515" w:rsidP="001A7515">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1A7515">
              <w:rPr>
                <w:rFonts w:ascii="Times New Roman" w:hAnsi="Times New Roman" w:cs="Times New Roman"/>
                <w:sz w:val="28"/>
                <w:szCs w:val="28"/>
                <w:lang w:val="en-GB"/>
              </w:rPr>
              <w:t>NOT NULL</w:t>
            </w:r>
          </w:p>
        </w:tc>
      </w:tr>
      <w:tr w:rsidR="001A7515" w:rsidRPr="001A7515" w14:paraId="6909A3D1" w14:textId="77777777" w:rsidTr="001A7515">
        <w:trPr>
          <w:tblCellSpacing w:w="15" w:type="dxa"/>
        </w:trPr>
        <w:tc>
          <w:tcPr>
            <w:tcW w:w="0" w:type="auto"/>
            <w:vAlign w:val="center"/>
            <w:hideMark/>
          </w:tcPr>
          <w:p w14:paraId="00893EA5"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password</w:t>
            </w:r>
          </w:p>
        </w:tc>
        <w:tc>
          <w:tcPr>
            <w:tcW w:w="0" w:type="auto"/>
            <w:vAlign w:val="center"/>
            <w:hideMark/>
          </w:tcPr>
          <w:p w14:paraId="2C34E4BC" w14:textId="6A2E4E05" w:rsidR="001A7515" w:rsidRPr="001A7515" w:rsidRDefault="001A7515" w:rsidP="001A7515">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proofErr w:type="gramStart"/>
            <w:r w:rsidRPr="001A7515">
              <w:rPr>
                <w:rFonts w:ascii="Times New Roman" w:hAnsi="Times New Roman" w:cs="Times New Roman"/>
                <w:sz w:val="28"/>
                <w:szCs w:val="28"/>
                <w:lang w:val="en-GB"/>
              </w:rPr>
              <w:t>VARCHAR(</w:t>
            </w:r>
            <w:proofErr w:type="gramEnd"/>
            <w:r w:rsidRPr="001A7515">
              <w:rPr>
                <w:rFonts w:ascii="Times New Roman" w:hAnsi="Times New Roman" w:cs="Times New Roman"/>
                <w:sz w:val="28"/>
                <w:szCs w:val="28"/>
                <w:lang w:val="en-GB"/>
              </w:rPr>
              <w:t>255)</w:t>
            </w:r>
          </w:p>
        </w:tc>
        <w:tc>
          <w:tcPr>
            <w:tcW w:w="0" w:type="auto"/>
            <w:vAlign w:val="center"/>
            <w:hideMark/>
          </w:tcPr>
          <w:p w14:paraId="0437BAE5" w14:textId="53903809" w:rsidR="001A7515" w:rsidRPr="001A7515" w:rsidRDefault="001A7515" w:rsidP="001A7515">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1A7515">
              <w:rPr>
                <w:rFonts w:ascii="Times New Roman" w:hAnsi="Times New Roman" w:cs="Times New Roman"/>
                <w:sz w:val="28"/>
                <w:szCs w:val="28"/>
                <w:lang w:val="en-GB"/>
              </w:rPr>
              <w:t>NOT NULL (hashed)</w:t>
            </w:r>
          </w:p>
        </w:tc>
      </w:tr>
    </w:tbl>
    <w:p w14:paraId="31DE6919"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Spring Data JPA maps this table to the User entity. All user-related queries are handled via </w:t>
      </w:r>
      <w:proofErr w:type="spellStart"/>
      <w:r w:rsidRPr="001A7515">
        <w:rPr>
          <w:rFonts w:ascii="Times New Roman" w:hAnsi="Times New Roman" w:cs="Times New Roman"/>
          <w:sz w:val="28"/>
          <w:szCs w:val="28"/>
          <w:lang w:val="en-GB"/>
        </w:rPr>
        <w:t>UserRepository</w:t>
      </w:r>
      <w:proofErr w:type="spellEnd"/>
      <w:r w:rsidRPr="001A7515">
        <w:rPr>
          <w:rFonts w:ascii="Times New Roman" w:hAnsi="Times New Roman" w:cs="Times New Roman"/>
          <w:sz w:val="28"/>
          <w:szCs w:val="28"/>
          <w:lang w:val="en-GB"/>
        </w:rPr>
        <w:t xml:space="preserve">, which extends </w:t>
      </w:r>
      <w:proofErr w:type="spellStart"/>
      <w:r w:rsidRPr="001A7515">
        <w:rPr>
          <w:rFonts w:ascii="Times New Roman" w:hAnsi="Times New Roman" w:cs="Times New Roman"/>
          <w:sz w:val="28"/>
          <w:szCs w:val="28"/>
          <w:lang w:val="en-GB"/>
        </w:rPr>
        <w:t>JpaRepository</w:t>
      </w:r>
      <w:proofErr w:type="spellEnd"/>
      <w:r w:rsidRPr="001A7515">
        <w:rPr>
          <w:rFonts w:ascii="Times New Roman" w:hAnsi="Times New Roman" w:cs="Times New Roman"/>
          <w:sz w:val="28"/>
          <w:szCs w:val="28"/>
          <w:lang w:val="en-GB"/>
        </w:rPr>
        <w:t>.</w:t>
      </w:r>
    </w:p>
    <w:p w14:paraId="3C72AFE9" w14:textId="77777777"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lastRenderedPageBreak/>
        <w:t>9. RESTful API Integration</w:t>
      </w:r>
    </w:p>
    <w:p w14:paraId="16D35098"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We integrated the OpenWeatherMap REST API using the </w:t>
      </w:r>
      <w:proofErr w:type="spellStart"/>
      <w:r w:rsidRPr="001A7515">
        <w:rPr>
          <w:rFonts w:ascii="Times New Roman" w:hAnsi="Times New Roman" w:cs="Times New Roman"/>
          <w:sz w:val="28"/>
          <w:szCs w:val="28"/>
          <w:lang w:val="en-GB"/>
        </w:rPr>
        <w:t>RestTemplate</w:t>
      </w:r>
      <w:proofErr w:type="spellEnd"/>
      <w:r w:rsidRPr="001A7515">
        <w:rPr>
          <w:rFonts w:ascii="Times New Roman" w:hAnsi="Times New Roman" w:cs="Times New Roman"/>
          <w:sz w:val="28"/>
          <w:szCs w:val="28"/>
          <w:lang w:val="en-GB"/>
        </w:rPr>
        <w:t xml:space="preserve"> class provided by Spring. The process is as follows:</w:t>
      </w:r>
    </w:p>
    <w:p w14:paraId="43C78D9E" w14:textId="77777777" w:rsidR="001A7515" w:rsidRPr="001A7515" w:rsidRDefault="001A7515" w:rsidP="001A7515">
      <w:pPr>
        <w:numPr>
          <w:ilvl w:val="0"/>
          <w:numId w:val="18"/>
        </w:num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The </w:t>
      </w:r>
      <w:proofErr w:type="spellStart"/>
      <w:r w:rsidRPr="001A7515">
        <w:rPr>
          <w:rFonts w:ascii="Times New Roman" w:hAnsi="Times New Roman" w:cs="Times New Roman"/>
          <w:sz w:val="28"/>
          <w:szCs w:val="28"/>
          <w:lang w:val="en-GB"/>
        </w:rPr>
        <w:t>WeatherController</w:t>
      </w:r>
      <w:proofErr w:type="spellEnd"/>
      <w:r w:rsidRPr="001A7515">
        <w:rPr>
          <w:rFonts w:ascii="Times New Roman" w:hAnsi="Times New Roman" w:cs="Times New Roman"/>
          <w:sz w:val="28"/>
          <w:szCs w:val="28"/>
          <w:lang w:val="en-GB"/>
        </w:rPr>
        <w:t xml:space="preserve"> receives the city name from the user input.</w:t>
      </w:r>
    </w:p>
    <w:p w14:paraId="5990BB4A" w14:textId="77777777" w:rsidR="001A7515" w:rsidRPr="001A7515" w:rsidRDefault="001A7515" w:rsidP="001A7515">
      <w:pPr>
        <w:numPr>
          <w:ilvl w:val="0"/>
          <w:numId w:val="18"/>
        </w:numPr>
        <w:rPr>
          <w:rFonts w:ascii="Times New Roman" w:hAnsi="Times New Roman" w:cs="Times New Roman"/>
          <w:sz w:val="28"/>
          <w:szCs w:val="28"/>
          <w:lang w:val="en-GB"/>
        </w:rPr>
      </w:pPr>
      <w:r w:rsidRPr="001A7515">
        <w:rPr>
          <w:rFonts w:ascii="Times New Roman" w:hAnsi="Times New Roman" w:cs="Times New Roman"/>
          <w:sz w:val="28"/>
          <w:szCs w:val="28"/>
          <w:lang w:val="en-GB"/>
        </w:rPr>
        <w:t>A request URL is built: http://api.openweathermap.org/data/2.5/weather?q={city}&amp;appid={apikey}&amp;units=metric</w:t>
      </w:r>
    </w:p>
    <w:p w14:paraId="206DFE5F" w14:textId="77777777" w:rsidR="001A7515" w:rsidRPr="001A7515" w:rsidRDefault="001A7515" w:rsidP="001A7515">
      <w:pPr>
        <w:numPr>
          <w:ilvl w:val="0"/>
          <w:numId w:val="18"/>
        </w:numPr>
        <w:rPr>
          <w:rFonts w:ascii="Times New Roman" w:hAnsi="Times New Roman" w:cs="Times New Roman"/>
          <w:sz w:val="28"/>
          <w:szCs w:val="28"/>
          <w:lang w:val="en-GB"/>
        </w:rPr>
      </w:pPr>
      <w:proofErr w:type="spellStart"/>
      <w:r w:rsidRPr="001A7515">
        <w:rPr>
          <w:rFonts w:ascii="Times New Roman" w:hAnsi="Times New Roman" w:cs="Times New Roman"/>
          <w:sz w:val="28"/>
          <w:szCs w:val="28"/>
          <w:lang w:val="en-GB"/>
        </w:rPr>
        <w:t>RestTemplate</w:t>
      </w:r>
      <w:proofErr w:type="spellEnd"/>
      <w:r w:rsidRPr="001A7515">
        <w:rPr>
          <w:rFonts w:ascii="Times New Roman" w:hAnsi="Times New Roman" w:cs="Times New Roman"/>
          <w:sz w:val="28"/>
          <w:szCs w:val="28"/>
          <w:lang w:val="en-GB"/>
        </w:rPr>
        <w:t xml:space="preserve"> sends a GET request to this URL.</w:t>
      </w:r>
    </w:p>
    <w:p w14:paraId="36C438FC" w14:textId="77777777" w:rsidR="001A7515" w:rsidRPr="001A7515" w:rsidRDefault="001A7515" w:rsidP="001A7515">
      <w:pPr>
        <w:numPr>
          <w:ilvl w:val="0"/>
          <w:numId w:val="18"/>
        </w:numPr>
        <w:rPr>
          <w:rFonts w:ascii="Times New Roman" w:hAnsi="Times New Roman" w:cs="Times New Roman"/>
          <w:sz w:val="28"/>
          <w:szCs w:val="28"/>
          <w:lang w:val="en-GB"/>
        </w:rPr>
      </w:pPr>
      <w:r w:rsidRPr="001A7515">
        <w:rPr>
          <w:rFonts w:ascii="Times New Roman" w:hAnsi="Times New Roman" w:cs="Times New Roman"/>
          <w:sz w:val="28"/>
          <w:szCs w:val="28"/>
          <w:lang w:val="en-GB"/>
        </w:rPr>
        <w:t>The JSON response is mapped to a Java model (</w:t>
      </w:r>
      <w:proofErr w:type="spellStart"/>
      <w:r w:rsidRPr="001A7515">
        <w:rPr>
          <w:rFonts w:ascii="Times New Roman" w:hAnsi="Times New Roman" w:cs="Times New Roman"/>
          <w:sz w:val="28"/>
          <w:szCs w:val="28"/>
          <w:lang w:val="en-GB"/>
        </w:rPr>
        <w:t>WeatherResponse</w:t>
      </w:r>
      <w:proofErr w:type="spellEnd"/>
      <w:r w:rsidRPr="001A7515">
        <w:rPr>
          <w:rFonts w:ascii="Times New Roman" w:hAnsi="Times New Roman" w:cs="Times New Roman"/>
          <w:sz w:val="28"/>
          <w:szCs w:val="28"/>
          <w:lang w:val="en-GB"/>
        </w:rPr>
        <w:t>) using Jackson.</w:t>
      </w:r>
    </w:p>
    <w:p w14:paraId="20CAF769" w14:textId="77777777" w:rsidR="001A7515" w:rsidRPr="001A7515" w:rsidRDefault="001A7515" w:rsidP="001A7515">
      <w:pPr>
        <w:numPr>
          <w:ilvl w:val="0"/>
          <w:numId w:val="18"/>
        </w:num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Data is extracted from the model and passed to the </w:t>
      </w:r>
      <w:proofErr w:type="spellStart"/>
      <w:r w:rsidRPr="001A7515">
        <w:rPr>
          <w:rFonts w:ascii="Times New Roman" w:hAnsi="Times New Roman" w:cs="Times New Roman"/>
          <w:sz w:val="28"/>
          <w:szCs w:val="28"/>
          <w:lang w:val="en-GB"/>
        </w:rPr>
        <w:t>Thymeleaf</w:t>
      </w:r>
      <w:proofErr w:type="spellEnd"/>
      <w:r w:rsidRPr="001A7515">
        <w:rPr>
          <w:rFonts w:ascii="Times New Roman" w:hAnsi="Times New Roman" w:cs="Times New Roman"/>
          <w:sz w:val="28"/>
          <w:szCs w:val="28"/>
          <w:lang w:val="en-GB"/>
        </w:rPr>
        <w:t xml:space="preserve"> template.</w:t>
      </w:r>
    </w:p>
    <w:p w14:paraId="25824526"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This demonstrates how our backend consumes a RESTful service and binds it directly into Java classes.</w:t>
      </w:r>
    </w:p>
    <w:p w14:paraId="37BA43CB" w14:textId="77777777" w:rsidR="001A7515" w:rsidRPr="001A7515" w:rsidRDefault="001A7515" w:rsidP="001A7515">
      <w:pPr>
        <w:rPr>
          <w:rFonts w:ascii="Times New Roman" w:hAnsi="Times New Roman" w:cs="Times New Roman"/>
          <w:sz w:val="32"/>
          <w:szCs w:val="32"/>
          <w:lang w:val="en-GB"/>
        </w:rPr>
      </w:pPr>
    </w:p>
    <w:p w14:paraId="11A379A8" w14:textId="77777777" w:rsidR="001A7515" w:rsidRPr="001A7515" w:rsidRDefault="001A7515" w:rsidP="001A7515">
      <w:pPr>
        <w:rPr>
          <w:rFonts w:ascii="Times New Roman" w:hAnsi="Times New Roman" w:cs="Times New Roman"/>
          <w:b/>
          <w:bCs/>
          <w:sz w:val="32"/>
          <w:szCs w:val="32"/>
          <w:lang w:val="en-GB"/>
        </w:rPr>
      </w:pPr>
      <w:r w:rsidRPr="001A7515">
        <w:rPr>
          <w:rFonts w:ascii="Times New Roman" w:hAnsi="Times New Roman" w:cs="Times New Roman"/>
          <w:b/>
          <w:bCs/>
          <w:sz w:val="32"/>
          <w:szCs w:val="32"/>
          <w:lang w:val="en-GB"/>
        </w:rPr>
        <w:t>10. User Registration &amp; Login Module</w:t>
      </w:r>
    </w:p>
    <w:p w14:paraId="477ED402"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This module handles the following:</w:t>
      </w:r>
    </w:p>
    <w:p w14:paraId="6798307C" w14:textId="77777777" w:rsidR="001A7515" w:rsidRPr="001A7515" w:rsidRDefault="001A7515" w:rsidP="001A7515">
      <w:pPr>
        <w:numPr>
          <w:ilvl w:val="0"/>
          <w:numId w:val="19"/>
        </w:numPr>
        <w:rPr>
          <w:rFonts w:ascii="Times New Roman" w:hAnsi="Times New Roman" w:cs="Times New Roman"/>
          <w:sz w:val="28"/>
          <w:szCs w:val="28"/>
          <w:lang w:val="en-GB"/>
        </w:rPr>
      </w:pPr>
      <w:r w:rsidRPr="001A7515">
        <w:rPr>
          <w:rFonts w:ascii="Times New Roman" w:hAnsi="Times New Roman" w:cs="Times New Roman"/>
          <w:sz w:val="28"/>
          <w:szCs w:val="28"/>
          <w:lang w:val="en-GB"/>
        </w:rPr>
        <w:t>Registration form with fields: email, nickname, password.</w:t>
      </w:r>
    </w:p>
    <w:p w14:paraId="5488E421" w14:textId="77777777" w:rsidR="001A7515" w:rsidRPr="001A7515" w:rsidRDefault="001A7515" w:rsidP="001A7515">
      <w:pPr>
        <w:numPr>
          <w:ilvl w:val="0"/>
          <w:numId w:val="19"/>
        </w:numPr>
        <w:rPr>
          <w:rFonts w:ascii="Times New Roman" w:hAnsi="Times New Roman" w:cs="Times New Roman"/>
          <w:sz w:val="28"/>
          <w:szCs w:val="28"/>
          <w:lang w:val="en-GB"/>
        </w:rPr>
      </w:pPr>
      <w:r w:rsidRPr="001A7515">
        <w:rPr>
          <w:rFonts w:ascii="Times New Roman" w:hAnsi="Times New Roman" w:cs="Times New Roman"/>
          <w:sz w:val="28"/>
          <w:szCs w:val="28"/>
          <w:lang w:val="en-GB"/>
        </w:rPr>
        <w:t>Form validation using HTML5 and backend verification.</w:t>
      </w:r>
    </w:p>
    <w:p w14:paraId="22A4B316" w14:textId="77777777" w:rsidR="001A7515" w:rsidRPr="001A7515" w:rsidRDefault="001A7515" w:rsidP="001A7515">
      <w:pPr>
        <w:numPr>
          <w:ilvl w:val="0"/>
          <w:numId w:val="19"/>
        </w:numPr>
        <w:rPr>
          <w:rFonts w:ascii="Times New Roman" w:hAnsi="Times New Roman" w:cs="Times New Roman"/>
          <w:sz w:val="28"/>
          <w:szCs w:val="28"/>
          <w:lang w:val="en-GB"/>
        </w:rPr>
      </w:pPr>
      <w:r w:rsidRPr="001A7515">
        <w:rPr>
          <w:rFonts w:ascii="Times New Roman" w:hAnsi="Times New Roman" w:cs="Times New Roman"/>
          <w:sz w:val="28"/>
          <w:szCs w:val="28"/>
          <w:lang w:val="en-GB"/>
        </w:rPr>
        <w:t>User uniqueness check based on email.</w:t>
      </w:r>
    </w:p>
    <w:p w14:paraId="23771874" w14:textId="77777777" w:rsidR="001A7515" w:rsidRPr="001A7515" w:rsidRDefault="001A7515" w:rsidP="001A7515">
      <w:pPr>
        <w:numPr>
          <w:ilvl w:val="0"/>
          <w:numId w:val="19"/>
        </w:num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Password hashing using </w:t>
      </w:r>
      <w:proofErr w:type="spellStart"/>
      <w:r w:rsidRPr="001A7515">
        <w:rPr>
          <w:rFonts w:ascii="Times New Roman" w:hAnsi="Times New Roman" w:cs="Times New Roman"/>
          <w:sz w:val="28"/>
          <w:szCs w:val="28"/>
          <w:lang w:val="en-GB"/>
        </w:rPr>
        <w:t>BCrypt</w:t>
      </w:r>
      <w:proofErr w:type="spellEnd"/>
      <w:r w:rsidRPr="001A7515">
        <w:rPr>
          <w:rFonts w:ascii="Times New Roman" w:hAnsi="Times New Roman" w:cs="Times New Roman"/>
          <w:sz w:val="28"/>
          <w:szCs w:val="28"/>
          <w:lang w:val="en-GB"/>
        </w:rPr>
        <w:t xml:space="preserve"> before storing.</w:t>
      </w:r>
    </w:p>
    <w:p w14:paraId="2AF1DC3B" w14:textId="77777777" w:rsidR="001A7515" w:rsidRPr="001A7515" w:rsidRDefault="001A7515" w:rsidP="001A7515">
      <w:pPr>
        <w:numPr>
          <w:ilvl w:val="0"/>
          <w:numId w:val="19"/>
        </w:numPr>
        <w:rPr>
          <w:rFonts w:ascii="Times New Roman" w:hAnsi="Times New Roman" w:cs="Times New Roman"/>
          <w:sz w:val="28"/>
          <w:szCs w:val="28"/>
          <w:lang w:val="en-GB"/>
        </w:rPr>
      </w:pPr>
      <w:r w:rsidRPr="001A7515">
        <w:rPr>
          <w:rFonts w:ascii="Times New Roman" w:hAnsi="Times New Roman" w:cs="Times New Roman"/>
          <w:sz w:val="28"/>
          <w:szCs w:val="28"/>
          <w:lang w:val="en-GB"/>
        </w:rPr>
        <w:t>Login form that checks the email and hashed password.</w:t>
      </w:r>
    </w:p>
    <w:p w14:paraId="1B9A7EDB" w14:textId="77777777" w:rsidR="001A7515" w:rsidRPr="001A7515" w:rsidRDefault="001A7515" w:rsidP="001A7515">
      <w:pPr>
        <w:numPr>
          <w:ilvl w:val="0"/>
          <w:numId w:val="19"/>
        </w:numPr>
        <w:rPr>
          <w:rFonts w:ascii="Times New Roman" w:hAnsi="Times New Roman" w:cs="Times New Roman"/>
          <w:sz w:val="28"/>
          <w:szCs w:val="28"/>
          <w:lang w:val="en-GB"/>
        </w:rPr>
      </w:pPr>
      <w:r w:rsidRPr="001A7515">
        <w:rPr>
          <w:rFonts w:ascii="Times New Roman" w:hAnsi="Times New Roman" w:cs="Times New Roman"/>
          <w:sz w:val="28"/>
          <w:szCs w:val="28"/>
          <w:lang w:val="en-GB"/>
        </w:rPr>
        <w:t>Session creation (or redirection) upon successful login.</w:t>
      </w:r>
    </w:p>
    <w:p w14:paraId="11014C9C"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lastRenderedPageBreak/>
        <w:t>Security measures like hashing and validation were implemented to protect user data and prevent misuse. Error messages guide users in case of invalid credentials or registration issues.</w:t>
      </w:r>
    </w:p>
    <w:p w14:paraId="26F761DE" w14:textId="77777777" w:rsidR="001A7515" w:rsidRPr="001A7515" w:rsidRDefault="001A7515" w:rsidP="001A7515">
      <w:pPr>
        <w:rPr>
          <w:rFonts w:ascii="Times New Roman" w:hAnsi="Times New Roman" w:cs="Times New Roman"/>
          <w:sz w:val="28"/>
          <w:szCs w:val="28"/>
          <w:lang w:val="en-GB"/>
        </w:rPr>
      </w:pPr>
    </w:p>
    <w:p w14:paraId="79E4C739"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11. Weather Data Fetching Module</w:t>
      </w:r>
    </w:p>
    <w:p w14:paraId="58BBCBA5"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The weather module is responsible for providing real-time information based on the city name input by the user. It works as follows:</w:t>
      </w:r>
    </w:p>
    <w:p w14:paraId="37804F2F" w14:textId="77777777" w:rsidR="001A7515" w:rsidRPr="001A7515" w:rsidRDefault="001A7515" w:rsidP="001A7515">
      <w:pPr>
        <w:numPr>
          <w:ilvl w:val="0"/>
          <w:numId w:val="20"/>
        </w:numPr>
        <w:rPr>
          <w:rFonts w:ascii="Times New Roman" w:hAnsi="Times New Roman" w:cs="Times New Roman"/>
          <w:sz w:val="28"/>
          <w:szCs w:val="28"/>
          <w:lang w:val="en-GB"/>
        </w:rPr>
      </w:pPr>
      <w:r w:rsidRPr="001A7515">
        <w:rPr>
          <w:rFonts w:ascii="Times New Roman" w:hAnsi="Times New Roman" w:cs="Times New Roman"/>
          <w:sz w:val="28"/>
          <w:szCs w:val="28"/>
          <w:lang w:val="en-GB"/>
        </w:rPr>
        <w:t>On the weather page, the user enters a city.</w:t>
      </w:r>
    </w:p>
    <w:p w14:paraId="506A9A89" w14:textId="77777777" w:rsidR="001A7515" w:rsidRPr="001A7515" w:rsidRDefault="001A7515" w:rsidP="001A7515">
      <w:pPr>
        <w:numPr>
          <w:ilvl w:val="0"/>
          <w:numId w:val="20"/>
        </w:numPr>
        <w:rPr>
          <w:rFonts w:ascii="Times New Roman" w:hAnsi="Times New Roman" w:cs="Times New Roman"/>
          <w:sz w:val="28"/>
          <w:szCs w:val="28"/>
          <w:lang w:val="en-GB"/>
        </w:rPr>
      </w:pPr>
      <w:r w:rsidRPr="001A7515">
        <w:rPr>
          <w:rFonts w:ascii="Times New Roman" w:hAnsi="Times New Roman" w:cs="Times New Roman"/>
          <w:sz w:val="28"/>
          <w:szCs w:val="28"/>
          <w:lang w:val="en-GB"/>
        </w:rPr>
        <w:t>The controller forms the API URL and makes a REST call.</w:t>
      </w:r>
    </w:p>
    <w:p w14:paraId="24B75928" w14:textId="77777777" w:rsidR="001A7515" w:rsidRPr="001A7515" w:rsidRDefault="001A7515" w:rsidP="001A7515">
      <w:pPr>
        <w:numPr>
          <w:ilvl w:val="0"/>
          <w:numId w:val="20"/>
        </w:numPr>
        <w:rPr>
          <w:rFonts w:ascii="Times New Roman" w:hAnsi="Times New Roman" w:cs="Times New Roman"/>
          <w:sz w:val="28"/>
          <w:szCs w:val="28"/>
          <w:lang w:val="en-GB"/>
        </w:rPr>
      </w:pPr>
      <w:r w:rsidRPr="001A7515">
        <w:rPr>
          <w:rFonts w:ascii="Times New Roman" w:hAnsi="Times New Roman" w:cs="Times New Roman"/>
          <w:sz w:val="28"/>
          <w:szCs w:val="28"/>
          <w:lang w:val="en-GB"/>
        </w:rPr>
        <w:t>The JSON response is parsed and mapped to a Java object.</w:t>
      </w:r>
    </w:p>
    <w:p w14:paraId="28E40FC6" w14:textId="77777777" w:rsidR="001A7515" w:rsidRPr="001A7515" w:rsidRDefault="001A7515" w:rsidP="001A7515">
      <w:pPr>
        <w:numPr>
          <w:ilvl w:val="0"/>
          <w:numId w:val="20"/>
        </w:numPr>
        <w:rPr>
          <w:rFonts w:ascii="Times New Roman" w:hAnsi="Times New Roman" w:cs="Times New Roman"/>
          <w:sz w:val="28"/>
          <w:szCs w:val="28"/>
          <w:lang w:val="en-GB"/>
        </w:rPr>
      </w:pPr>
      <w:r w:rsidRPr="001A7515">
        <w:rPr>
          <w:rFonts w:ascii="Times New Roman" w:hAnsi="Times New Roman" w:cs="Times New Roman"/>
          <w:sz w:val="28"/>
          <w:szCs w:val="28"/>
          <w:lang w:val="en-GB"/>
        </w:rPr>
        <w:t>Relevant weather data is extracted.</w:t>
      </w:r>
    </w:p>
    <w:p w14:paraId="503DFA44" w14:textId="77777777" w:rsidR="001A7515" w:rsidRPr="001A7515" w:rsidRDefault="001A7515" w:rsidP="001A7515">
      <w:pPr>
        <w:numPr>
          <w:ilvl w:val="0"/>
          <w:numId w:val="20"/>
        </w:numPr>
        <w:rPr>
          <w:rFonts w:ascii="Times New Roman" w:hAnsi="Times New Roman" w:cs="Times New Roman"/>
          <w:sz w:val="28"/>
          <w:szCs w:val="28"/>
          <w:lang w:val="en-GB"/>
        </w:rPr>
      </w:pPr>
      <w:r w:rsidRPr="001A7515">
        <w:rPr>
          <w:rFonts w:ascii="Times New Roman" w:hAnsi="Times New Roman" w:cs="Times New Roman"/>
          <w:sz w:val="28"/>
          <w:szCs w:val="28"/>
          <w:lang w:val="en-GB"/>
        </w:rPr>
        <w:t>The information is displayed dynamically in the view.</w:t>
      </w:r>
    </w:p>
    <w:p w14:paraId="74B6ECA6" w14:textId="67B1DB31"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Data includes temperature, wind speed, humidity, country code, and weather description. An icon is also shown to reflect the weather visually.</w:t>
      </w:r>
    </w:p>
    <w:p w14:paraId="117689D6" w14:textId="77777777" w:rsidR="001A7515" w:rsidRPr="001A7515" w:rsidRDefault="001A7515" w:rsidP="001A7515">
      <w:pPr>
        <w:rPr>
          <w:rFonts w:ascii="Times New Roman" w:hAnsi="Times New Roman" w:cs="Times New Roman"/>
          <w:sz w:val="28"/>
          <w:szCs w:val="28"/>
          <w:lang w:val="en-GB"/>
        </w:rPr>
      </w:pPr>
    </w:p>
    <w:p w14:paraId="28A1965D"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12. Front-End Design</w:t>
      </w:r>
    </w:p>
    <w:p w14:paraId="5A124394"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We used </w:t>
      </w:r>
      <w:proofErr w:type="spellStart"/>
      <w:r w:rsidRPr="001A7515">
        <w:rPr>
          <w:rFonts w:ascii="Times New Roman" w:hAnsi="Times New Roman" w:cs="Times New Roman"/>
          <w:sz w:val="28"/>
          <w:szCs w:val="28"/>
          <w:lang w:val="en-GB"/>
        </w:rPr>
        <w:t>Thymeleaf</w:t>
      </w:r>
      <w:proofErr w:type="spellEnd"/>
      <w:r w:rsidRPr="001A7515">
        <w:rPr>
          <w:rFonts w:ascii="Times New Roman" w:hAnsi="Times New Roman" w:cs="Times New Roman"/>
          <w:sz w:val="28"/>
          <w:szCs w:val="28"/>
          <w:lang w:val="en-GB"/>
        </w:rPr>
        <w:t xml:space="preserve"> for dynamic rendering and CSS for styling. The login and registration forms were </w:t>
      </w:r>
      <w:proofErr w:type="spellStart"/>
      <w:r w:rsidRPr="001A7515">
        <w:rPr>
          <w:rFonts w:ascii="Times New Roman" w:hAnsi="Times New Roman" w:cs="Times New Roman"/>
          <w:sz w:val="28"/>
          <w:szCs w:val="28"/>
          <w:lang w:val="en-GB"/>
        </w:rPr>
        <w:t>centered</w:t>
      </w:r>
      <w:proofErr w:type="spellEnd"/>
      <w:r w:rsidRPr="001A7515">
        <w:rPr>
          <w:rFonts w:ascii="Times New Roman" w:hAnsi="Times New Roman" w:cs="Times New Roman"/>
          <w:sz w:val="28"/>
          <w:szCs w:val="28"/>
          <w:lang w:val="en-GB"/>
        </w:rPr>
        <w:t xml:space="preserve"> using Flexbox. The weather page includes temperature, description, and icons.</w:t>
      </w:r>
    </w:p>
    <w:p w14:paraId="09B75DC9"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CSS was kept modular:</w:t>
      </w:r>
    </w:p>
    <w:p w14:paraId="5A959367" w14:textId="77777777" w:rsidR="001A7515" w:rsidRPr="001A7515" w:rsidRDefault="001A7515" w:rsidP="001A7515">
      <w:pPr>
        <w:numPr>
          <w:ilvl w:val="0"/>
          <w:numId w:val="21"/>
        </w:numPr>
        <w:rPr>
          <w:rFonts w:ascii="Times New Roman" w:hAnsi="Times New Roman" w:cs="Times New Roman"/>
          <w:sz w:val="28"/>
          <w:szCs w:val="28"/>
          <w:lang w:val="en-GB"/>
        </w:rPr>
      </w:pPr>
      <w:r w:rsidRPr="001A7515">
        <w:rPr>
          <w:rFonts w:ascii="Times New Roman" w:hAnsi="Times New Roman" w:cs="Times New Roman"/>
          <w:sz w:val="28"/>
          <w:szCs w:val="28"/>
          <w:lang w:val="en-GB"/>
        </w:rPr>
        <w:t>style.css – Used for forms.</w:t>
      </w:r>
    </w:p>
    <w:p w14:paraId="3744B6C7" w14:textId="77777777" w:rsidR="001A7515" w:rsidRPr="001A7515" w:rsidRDefault="001A7515" w:rsidP="001A7515">
      <w:pPr>
        <w:numPr>
          <w:ilvl w:val="0"/>
          <w:numId w:val="21"/>
        </w:numPr>
        <w:rPr>
          <w:rFonts w:ascii="Times New Roman" w:hAnsi="Times New Roman" w:cs="Times New Roman"/>
          <w:sz w:val="28"/>
          <w:szCs w:val="28"/>
          <w:lang w:val="en-GB"/>
        </w:rPr>
      </w:pPr>
      <w:r w:rsidRPr="001A7515">
        <w:rPr>
          <w:rFonts w:ascii="Times New Roman" w:hAnsi="Times New Roman" w:cs="Times New Roman"/>
          <w:sz w:val="28"/>
          <w:szCs w:val="28"/>
          <w:lang w:val="en-GB"/>
        </w:rPr>
        <w:t>weather.css – Used for weather page design.</w:t>
      </w:r>
    </w:p>
    <w:p w14:paraId="6224BA65"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A responsive layout ensures usability on desktops and mobile devices.</w:t>
      </w:r>
    </w:p>
    <w:p w14:paraId="110989CB" w14:textId="77777777" w:rsidR="001A7515" w:rsidRDefault="001A7515" w:rsidP="001A7515">
      <w:pPr>
        <w:rPr>
          <w:rFonts w:ascii="Times New Roman" w:hAnsi="Times New Roman" w:cs="Times New Roman"/>
          <w:sz w:val="28"/>
          <w:szCs w:val="28"/>
          <w:lang w:val="en-GB"/>
        </w:rPr>
      </w:pPr>
    </w:p>
    <w:p w14:paraId="02F82501" w14:textId="77777777" w:rsidR="001A7515" w:rsidRPr="001A7515" w:rsidRDefault="001A7515" w:rsidP="001A7515">
      <w:pPr>
        <w:rPr>
          <w:rFonts w:ascii="Times New Roman" w:hAnsi="Times New Roman" w:cs="Times New Roman"/>
          <w:sz w:val="28"/>
          <w:szCs w:val="28"/>
          <w:lang w:val="en-GB"/>
        </w:rPr>
      </w:pPr>
    </w:p>
    <w:p w14:paraId="360FA72F"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lastRenderedPageBreak/>
        <w:t>13. Controller Layer</w:t>
      </w:r>
    </w:p>
    <w:p w14:paraId="118D7E88"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Controllers manage the routing logic. The two main controllers are:</w:t>
      </w:r>
    </w:p>
    <w:p w14:paraId="7C3BF3AE" w14:textId="77777777" w:rsidR="001A7515" w:rsidRPr="001A7515" w:rsidRDefault="001A7515" w:rsidP="001A7515">
      <w:pPr>
        <w:numPr>
          <w:ilvl w:val="0"/>
          <w:numId w:val="22"/>
        </w:numPr>
        <w:rPr>
          <w:rFonts w:ascii="Times New Roman" w:hAnsi="Times New Roman" w:cs="Times New Roman"/>
          <w:sz w:val="28"/>
          <w:szCs w:val="28"/>
          <w:lang w:val="en-GB"/>
        </w:rPr>
      </w:pPr>
      <w:proofErr w:type="spellStart"/>
      <w:r w:rsidRPr="001A7515">
        <w:rPr>
          <w:rFonts w:ascii="Times New Roman" w:hAnsi="Times New Roman" w:cs="Times New Roman"/>
          <w:b/>
          <w:bCs/>
          <w:sz w:val="28"/>
          <w:szCs w:val="28"/>
          <w:lang w:val="en-GB"/>
        </w:rPr>
        <w:t>UserController</w:t>
      </w:r>
      <w:proofErr w:type="spellEnd"/>
      <w:r w:rsidRPr="001A7515">
        <w:rPr>
          <w:rFonts w:ascii="Times New Roman" w:hAnsi="Times New Roman" w:cs="Times New Roman"/>
          <w:sz w:val="28"/>
          <w:szCs w:val="28"/>
          <w:lang w:val="en-GB"/>
        </w:rPr>
        <w:t>: Handles /register, /login, and form submissions.</w:t>
      </w:r>
    </w:p>
    <w:p w14:paraId="230056F8" w14:textId="77777777" w:rsidR="001A7515" w:rsidRPr="001A7515" w:rsidRDefault="001A7515" w:rsidP="001A7515">
      <w:pPr>
        <w:numPr>
          <w:ilvl w:val="0"/>
          <w:numId w:val="22"/>
        </w:numPr>
        <w:rPr>
          <w:rFonts w:ascii="Times New Roman" w:hAnsi="Times New Roman" w:cs="Times New Roman"/>
          <w:sz w:val="28"/>
          <w:szCs w:val="28"/>
          <w:lang w:val="en-GB"/>
        </w:rPr>
      </w:pPr>
      <w:proofErr w:type="spellStart"/>
      <w:r w:rsidRPr="001A7515">
        <w:rPr>
          <w:rFonts w:ascii="Times New Roman" w:hAnsi="Times New Roman" w:cs="Times New Roman"/>
          <w:b/>
          <w:bCs/>
          <w:sz w:val="28"/>
          <w:szCs w:val="28"/>
          <w:lang w:val="en-GB"/>
        </w:rPr>
        <w:t>WeatherController</w:t>
      </w:r>
      <w:proofErr w:type="spellEnd"/>
      <w:r w:rsidRPr="001A7515">
        <w:rPr>
          <w:rFonts w:ascii="Times New Roman" w:hAnsi="Times New Roman" w:cs="Times New Roman"/>
          <w:sz w:val="28"/>
          <w:szCs w:val="28"/>
          <w:lang w:val="en-GB"/>
        </w:rPr>
        <w:t>: Handles /weather requests and fetches weather data.</w:t>
      </w:r>
    </w:p>
    <w:p w14:paraId="5F152C34"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Each controller is annotated with @Controller, and methods use @GetMapping or @PostMapping. Model attributes are used to pass data to the </w:t>
      </w:r>
      <w:proofErr w:type="spellStart"/>
      <w:r w:rsidRPr="001A7515">
        <w:rPr>
          <w:rFonts w:ascii="Times New Roman" w:hAnsi="Times New Roman" w:cs="Times New Roman"/>
          <w:sz w:val="28"/>
          <w:szCs w:val="28"/>
          <w:lang w:val="en-GB"/>
        </w:rPr>
        <w:t>Thymeleaf</w:t>
      </w:r>
      <w:proofErr w:type="spellEnd"/>
      <w:r w:rsidRPr="001A7515">
        <w:rPr>
          <w:rFonts w:ascii="Times New Roman" w:hAnsi="Times New Roman" w:cs="Times New Roman"/>
          <w:sz w:val="28"/>
          <w:szCs w:val="28"/>
          <w:lang w:val="en-GB"/>
        </w:rPr>
        <w:t xml:space="preserve"> view.</w:t>
      </w:r>
    </w:p>
    <w:p w14:paraId="7787CA8E" w14:textId="77777777" w:rsidR="001A7515" w:rsidRPr="001A7515" w:rsidRDefault="001A7515" w:rsidP="001A7515">
      <w:pPr>
        <w:rPr>
          <w:rFonts w:ascii="Times New Roman" w:hAnsi="Times New Roman" w:cs="Times New Roman"/>
          <w:sz w:val="28"/>
          <w:szCs w:val="28"/>
          <w:lang w:val="en-GB"/>
        </w:rPr>
      </w:pPr>
    </w:p>
    <w:p w14:paraId="4A4DA500"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14. Service Layer</w:t>
      </w:r>
    </w:p>
    <w:p w14:paraId="1FBFD03C"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Services abstract the business logic. </w:t>
      </w:r>
      <w:proofErr w:type="spellStart"/>
      <w:r w:rsidRPr="001A7515">
        <w:rPr>
          <w:rFonts w:ascii="Times New Roman" w:hAnsi="Times New Roman" w:cs="Times New Roman"/>
          <w:sz w:val="28"/>
          <w:szCs w:val="28"/>
          <w:lang w:val="en-GB"/>
        </w:rPr>
        <w:t>UserService</w:t>
      </w:r>
      <w:proofErr w:type="spellEnd"/>
      <w:r w:rsidRPr="001A7515">
        <w:rPr>
          <w:rFonts w:ascii="Times New Roman" w:hAnsi="Times New Roman" w:cs="Times New Roman"/>
          <w:sz w:val="28"/>
          <w:szCs w:val="28"/>
          <w:lang w:val="en-GB"/>
        </w:rPr>
        <w:t xml:space="preserve"> handles:</w:t>
      </w:r>
    </w:p>
    <w:p w14:paraId="1CA46278" w14:textId="77777777" w:rsidR="001A7515" w:rsidRPr="001A7515" w:rsidRDefault="001A7515" w:rsidP="001A7515">
      <w:pPr>
        <w:numPr>
          <w:ilvl w:val="0"/>
          <w:numId w:val="23"/>
        </w:numPr>
        <w:rPr>
          <w:rFonts w:ascii="Times New Roman" w:hAnsi="Times New Roman" w:cs="Times New Roman"/>
          <w:sz w:val="28"/>
          <w:szCs w:val="28"/>
          <w:lang w:val="en-GB"/>
        </w:rPr>
      </w:pPr>
      <w:r w:rsidRPr="001A7515">
        <w:rPr>
          <w:rFonts w:ascii="Times New Roman" w:hAnsi="Times New Roman" w:cs="Times New Roman"/>
          <w:sz w:val="28"/>
          <w:szCs w:val="28"/>
          <w:lang w:val="en-GB"/>
        </w:rPr>
        <w:t>Registering new users.</w:t>
      </w:r>
    </w:p>
    <w:p w14:paraId="696252CF" w14:textId="77777777" w:rsidR="001A7515" w:rsidRPr="001A7515" w:rsidRDefault="001A7515" w:rsidP="001A7515">
      <w:pPr>
        <w:numPr>
          <w:ilvl w:val="0"/>
          <w:numId w:val="23"/>
        </w:numPr>
        <w:rPr>
          <w:rFonts w:ascii="Times New Roman" w:hAnsi="Times New Roman" w:cs="Times New Roman"/>
          <w:sz w:val="28"/>
          <w:szCs w:val="28"/>
          <w:lang w:val="en-GB"/>
        </w:rPr>
      </w:pPr>
      <w:r w:rsidRPr="001A7515">
        <w:rPr>
          <w:rFonts w:ascii="Times New Roman" w:hAnsi="Times New Roman" w:cs="Times New Roman"/>
          <w:sz w:val="28"/>
          <w:szCs w:val="28"/>
          <w:lang w:val="en-GB"/>
        </w:rPr>
        <w:t>Validating logins.</w:t>
      </w:r>
    </w:p>
    <w:p w14:paraId="7C0FB865" w14:textId="77777777" w:rsidR="001A7515" w:rsidRPr="001A7515" w:rsidRDefault="001A7515" w:rsidP="001A7515">
      <w:pPr>
        <w:numPr>
          <w:ilvl w:val="0"/>
          <w:numId w:val="23"/>
        </w:numPr>
        <w:rPr>
          <w:rFonts w:ascii="Times New Roman" w:hAnsi="Times New Roman" w:cs="Times New Roman"/>
          <w:sz w:val="28"/>
          <w:szCs w:val="28"/>
          <w:lang w:val="en-GB"/>
        </w:rPr>
      </w:pPr>
      <w:r w:rsidRPr="001A7515">
        <w:rPr>
          <w:rFonts w:ascii="Times New Roman" w:hAnsi="Times New Roman" w:cs="Times New Roman"/>
          <w:sz w:val="28"/>
          <w:szCs w:val="28"/>
          <w:lang w:val="en-GB"/>
        </w:rPr>
        <w:t>Searching for existing emails.</w:t>
      </w:r>
    </w:p>
    <w:p w14:paraId="0221FBCC"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Services use repositories to interact with the database, maintaining separation between business logic and data access.</w:t>
      </w:r>
    </w:p>
    <w:p w14:paraId="5DCB35F9" w14:textId="77777777" w:rsidR="001A7515" w:rsidRPr="001A7515" w:rsidRDefault="001A7515" w:rsidP="001A7515">
      <w:pPr>
        <w:rPr>
          <w:rFonts w:ascii="Times New Roman" w:hAnsi="Times New Roman" w:cs="Times New Roman"/>
          <w:sz w:val="28"/>
          <w:szCs w:val="28"/>
          <w:lang w:val="en-GB"/>
        </w:rPr>
      </w:pPr>
    </w:p>
    <w:p w14:paraId="6CC57362"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15. Repository Layer</w:t>
      </w:r>
    </w:p>
    <w:p w14:paraId="6DE8723C" w14:textId="77777777" w:rsidR="001A7515" w:rsidRPr="001A7515" w:rsidRDefault="001A7515" w:rsidP="001A7515">
      <w:pPr>
        <w:rPr>
          <w:rFonts w:ascii="Times New Roman" w:hAnsi="Times New Roman" w:cs="Times New Roman"/>
          <w:sz w:val="28"/>
          <w:szCs w:val="28"/>
          <w:lang w:val="en-GB"/>
        </w:rPr>
      </w:pPr>
      <w:proofErr w:type="spellStart"/>
      <w:r w:rsidRPr="001A7515">
        <w:rPr>
          <w:rFonts w:ascii="Times New Roman" w:hAnsi="Times New Roman" w:cs="Times New Roman"/>
          <w:sz w:val="28"/>
          <w:szCs w:val="28"/>
          <w:lang w:val="en-GB"/>
        </w:rPr>
        <w:t>UserRepository</w:t>
      </w:r>
      <w:proofErr w:type="spellEnd"/>
      <w:r w:rsidRPr="001A7515">
        <w:rPr>
          <w:rFonts w:ascii="Times New Roman" w:hAnsi="Times New Roman" w:cs="Times New Roman"/>
          <w:sz w:val="28"/>
          <w:szCs w:val="28"/>
          <w:lang w:val="en-GB"/>
        </w:rPr>
        <w:t xml:space="preserve"> extends </w:t>
      </w:r>
      <w:proofErr w:type="spellStart"/>
      <w:r w:rsidRPr="001A7515">
        <w:rPr>
          <w:rFonts w:ascii="Times New Roman" w:hAnsi="Times New Roman" w:cs="Times New Roman"/>
          <w:sz w:val="28"/>
          <w:szCs w:val="28"/>
          <w:lang w:val="en-GB"/>
        </w:rPr>
        <w:t>JpaRepository</w:t>
      </w:r>
      <w:proofErr w:type="spellEnd"/>
      <w:r w:rsidRPr="001A7515">
        <w:rPr>
          <w:rFonts w:ascii="Times New Roman" w:hAnsi="Times New Roman" w:cs="Times New Roman"/>
          <w:sz w:val="28"/>
          <w:szCs w:val="28"/>
          <w:lang w:val="en-GB"/>
        </w:rPr>
        <w:t xml:space="preserve"> and includes a method </w:t>
      </w:r>
      <w:proofErr w:type="spellStart"/>
      <w:proofErr w:type="gramStart"/>
      <w:r w:rsidRPr="001A7515">
        <w:rPr>
          <w:rFonts w:ascii="Times New Roman" w:hAnsi="Times New Roman" w:cs="Times New Roman"/>
          <w:sz w:val="28"/>
          <w:szCs w:val="28"/>
          <w:lang w:val="en-GB"/>
        </w:rPr>
        <w:t>findByEmail</w:t>
      </w:r>
      <w:proofErr w:type="spellEnd"/>
      <w:r w:rsidRPr="001A7515">
        <w:rPr>
          <w:rFonts w:ascii="Times New Roman" w:hAnsi="Times New Roman" w:cs="Times New Roman"/>
          <w:sz w:val="28"/>
          <w:szCs w:val="28"/>
          <w:lang w:val="en-GB"/>
        </w:rPr>
        <w:t>(</w:t>
      </w:r>
      <w:proofErr w:type="gramEnd"/>
      <w:r w:rsidRPr="001A7515">
        <w:rPr>
          <w:rFonts w:ascii="Times New Roman" w:hAnsi="Times New Roman" w:cs="Times New Roman"/>
          <w:sz w:val="28"/>
          <w:szCs w:val="28"/>
          <w:lang w:val="en-GB"/>
        </w:rPr>
        <w:t>String email) to search users.</w:t>
      </w:r>
    </w:p>
    <w:p w14:paraId="09734D7A"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By using Spring Data JPA, we reduce boilerplate code and simplify database operations. The repository is injected into the service layer using @Autowired.</w:t>
      </w:r>
    </w:p>
    <w:p w14:paraId="28E3FE9D" w14:textId="77777777" w:rsidR="001A7515" w:rsidRDefault="001A7515" w:rsidP="001A7515">
      <w:pPr>
        <w:rPr>
          <w:rFonts w:ascii="Times New Roman" w:hAnsi="Times New Roman" w:cs="Times New Roman"/>
          <w:sz w:val="28"/>
          <w:szCs w:val="28"/>
          <w:lang w:val="en-GB"/>
        </w:rPr>
      </w:pPr>
    </w:p>
    <w:p w14:paraId="49C6B83B" w14:textId="77777777" w:rsidR="001A7515" w:rsidRPr="001A7515" w:rsidRDefault="001A7515" w:rsidP="001A7515">
      <w:pPr>
        <w:rPr>
          <w:rFonts w:ascii="Times New Roman" w:hAnsi="Times New Roman" w:cs="Times New Roman"/>
          <w:sz w:val="28"/>
          <w:szCs w:val="28"/>
          <w:lang w:val="en-GB"/>
        </w:rPr>
      </w:pPr>
    </w:p>
    <w:p w14:paraId="27700788"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lastRenderedPageBreak/>
        <w:t>16. Security and Best Practices</w:t>
      </w:r>
    </w:p>
    <w:p w14:paraId="0FDDA774"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We ensured several best practices:</w:t>
      </w:r>
    </w:p>
    <w:p w14:paraId="456DC5B6" w14:textId="77777777" w:rsidR="001A7515" w:rsidRPr="001A7515" w:rsidRDefault="001A7515" w:rsidP="001A7515">
      <w:pPr>
        <w:numPr>
          <w:ilvl w:val="0"/>
          <w:numId w:val="24"/>
        </w:numPr>
        <w:rPr>
          <w:rFonts w:ascii="Times New Roman" w:hAnsi="Times New Roman" w:cs="Times New Roman"/>
          <w:sz w:val="28"/>
          <w:szCs w:val="28"/>
          <w:lang w:val="en-GB"/>
        </w:rPr>
      </w:pPr>
      <w:proofErr w:type="spellStart"/>
      <w:r w:rsidRPr="001A7515">
        <w:rPr>
          <w:rFonts w:ascii="Times New Roman" w:hAnsi="Times New Roman" w:cs="Times New Roman"/>
          <w:b/>
          <w:bCs/>
          <w:sz w:val="28"/>
          <w:szCs w:val="28"/>
          <w:lang w:val="en-GB"/>
        </w:rPr>
        <w:t>BCrypt</w:t>
      </w:r>
      <w:proofErr w:type="spellEnd"/>
      <w:r w:rsidRPr="001A7515">
        <w:rPr>
          <w:rFonts w:ascii="Times New Roman" w:hAnsi="Times New Roman" w:cs="Times New Roman"/>
          <w:sz w:val="28"/>
          <w:szCs w:val="28"/>
          <w:lang w:val="en-GB"/>
        </w:rPr>
        <w:t xml:space="preserve"> was used to hash passwords.</w:t>
      </w:r>
    </w:p>
    <w:p w14:paraId="1F46B647" w14:textId="77777777" w:rsidR="001A7515" w:rsidRPr="001A7515" w:rsidRDefault="001A7515" w:rsidP="001A7515">
      <w:pPr>
        <w:numPr>
          <w:ilvl w:val="0"/>
          <w:numId w:val="24"/>
        </w:numPr>
        <w:rPr>
          <w:rFonts w:ascii="Times New Roman" w:hAnsi="Times New Roman" w:cs="Times New Roman"/>
          <w:sz w:val="28"/>
          <w:szCs w:val="28"/>
          <w:lang w:val="en-GB"/>
        </w:rPr>
      </w:pPr>
      <w:r w:rsidRPr="001A7515">
        <w:rPr>
          <w:rFonts w:ascii="Times New Roman" w:hAnsi="Times New Roman" w:cs="Times New Roman"/>
          <w:sz w:val="28"/>
          <w:szCs w:val="28"/>
          <w:lang w:val="en-GB"/>
        </w:rPr>
        <w:t>Input forms used required fields to reduce backend validation needs.</w:t>
      </w:r>
    </w:p>
    <w:p w14:paraId="76CB8F7E" w14:textId="77777777" w:rsidR="001A7515" w:rsidRPr="001A7515" w:rsidRDefault="001A7515" w:rsidP="001A7515">
      <w:pPr>
        <w:numPr>
          <w:ilvl w:val="0"/>
          <w:numId w:val="24"/>
        </w:numPr>
        <w:rPr>
          <w:rFonts w:ascii="Times New Roman" w:hAnsi="Times New Roman" w:cs="Times New Roman"/>
          <w:sz w:val="28"/>
          <w:szCs w:val="28"/>
          <w:lang w:val="en-GB"/>
        </w:rPr>
      </w:pPr>
      <w:r w:rsidRPr="001A7515">
        <w:rPr>
          <w:rFonts w:ascii="Times New Roman" w:hAnsi="Times New Roman" w:cs="Times New Roman"/>
          <w:sz w:val="28"/>
          <w:szCs w:val="28"/>
          <w:lang w:val="en-GB"/>
        </w:rPr>
        <w:t>Emails were verified for uniqueness.</w:t>
      </w:r>
    </w:p>
    <w:p w14:paraId="7A4CBC79" w14:textId="77777777" w:rsidR="001A7515" w:rsidRPr="001A7515" w:rsidRDefault="001A7515" w:rsidP="001A7515">
      <w:pPr>
        <w:numPr>
          <w:ilvl w:val="0"/>
          <w:numId w:val="24"/>
        </w:num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Sensitive data like API keys were hidden using </w:t>
      </w:r>
      <w:proofErr w:type="spellStart"/>
      <w:proofErr w:type="gramStart"/>
      <w:r w:rsidRPr="001A7515">
        <w:rPr>
          <w:rFonts w:ascii="Times New Roman" w:hAnsi="Times New Roman" w:cs="Times New Roman"/>
          <w:sz w:val="28"/>
          <w:szCs w:val="28"/>
          <w:lang w:val="en-GB"/>
        </w:rPr>
        <w:t>application.properties</w:t>
      </w:r>
      <w:proofErr w:type="spellEnd"/>
      <w:proofErr w:type="gramEnd"/>
      <w:r w:rsidRPr="001A7515">
        <w:rPr>
          <w:rFonts w:ascii="Times New Roman" w:hAnsi="Times New Roman" w:cs="Times New Roman"/>
          <w:sz w:val="28"/>
          <w:szCs w:val="28"/>
          <w:lang w:val="en-GB"/>
        </w:rPr>
        <w:t>.</w:t>
      </w:r>
    </w:p>
    <w:p w14:paraId="6CE756C8" w14:textId="77777777" w:rsidR="001A7515" w:rsidRPr="001A7515" w:rsidRDefault="001A7515" w:rsidP="001A7515">
      <w:pPr>
        <w:numPr>
          <w:ilvl w:val="0"/>
          <w:numId w:val="24"/>
        </w:numPr>
        <w:rPr>
          <w:rFonts w:ascii="Times New Roman" w:hAnsi="Times New Roman" w:cs="Times New Roman"/>
          <w:sz w:val="28"/>
          <w:szCs w:val="28"/>
          <w:lang w:val="en-GB"/>
        </w:rPr>
      </w:pPr>
      <w:r w:rsidRPr="001A7515">
        <w:rPr>
          <w:rFonts w:ascii="Times New Roman" w:hAnsi="Times New Roman" w:cs="Times New Roman"/>
          <w:sz w:val="28"/>
          <w:szCs w:val="28"/>
          <w:lang w:val="en-GB"/>
        </w:rPr>
        <w:t>We avoided exposing passwords or internal details in views.</w:t>
      </w:r>
    </w:p>
    <w:p w14:paraId="01F914FF"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These measures make the app more secure and </w:t>
      </w:r>
      <w:proofErr w:type="gramStart"/>
      <w:r w:rsidRPr="001A7515">
        <w:rPr>
          <w:rFonts w:ascii="Times New Roman" w:hAnsi="Times New Roman" w:cs="Times New Roman"/>
          <w:sz w:val="28"/>
          <w:szCs w:val="28"/>
          <w:lang w:val="en-GB"/>
        </w:rPr>
        <w:t>production-ready</w:t>
      </w:r>
      <w:proofErr w:type="gramEnd"/>
      <w:r w:rsidRPr="001A7515">
        <w:rPr>
          <w:rFonts w:ascii="Times New Roman" w:hAnsi="Times New Roman" w:cs="Times New Roman"/>
          <w:sz w:val="28"/>
          <w:szCs w:val="28"/>
          <w:lang w:val="en-GB"/>
        </w:rPr>
        <w:t>.</w:t>
      </w:r>
    </w:p>
    <w:p w14:paraId="1833908A" w14:textId="77777777" w:rsidR="001A7515" w:rsidRPr="001A7515" w:rsidRDefault="001A7515" w:rsidP="001A7515">
      <w:pPr>
        <w:rPr>
          <w:rFonts w:ascii="Times New Roman" w:hAnsi="Times New Roman" w:cs="Times New Roman"/>
          <w:sz w:val="28"/>
          <w:szCs w:val="28"/>
          <w:lang w:val="en-GB"/>
        </w:rPr>
      </w:pPr>
    </w:p>
    <w:p w14:paraId="4BA72220"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17. Testing and Validation</w:t>
      </w:r>
    </w:p>
    <w:p w14:paraId="65D4F4E6"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We manually tested the following scenarios:</w:t>
      </w:r>
    </w:p>
    <w:p w14:paraId="35C41324" w14:textId="77777777" w:rsidR="001A7515" w:rsidRPr="001A7515" w:rsidRDefault="001A7515" w:rsidP="001A7515">
      <w:pPr>
        <w:numPr>
          <w:ilvl w:val="0"/>
          <w:numId w:val="25"/>
        </w:numPr>
        <w:rPr>
          <w:rFonts w:ascii="Times New Roman" w:hAnsi="Times New Roman" w:cs="Times New Roman"/>
          <w:sz w:val="28"/>
          <w:szCs w:val="28"/>
          <w:lang w:val="en-GB"/>
        </w:rPr>
      </w:pPr>
      <w:r w:rsidRPr="001A7515">
        <w:rPr>
          <w:rFonts w:ascii="Times New Roman" w:hAnsi="Times New Roman" w:cs="Times New Roman"/>
          <w:sz w:val="28"/>
          <w:szCs w:val="28"/>
          <w:lang w:val="en-GB"/>
        </w:rPr>
        <w:t>Registering with valid and invalid inputs.</w:t>
      </w:r>
    </w:p>
    <w:p w14:paraId="3E1F2205" w14:textId="77777777" w:rsidR="001A7515" w:rsidRPr="001A7515" w:rsidRDefault="001A7515" w:rsidP="001A7515">
      <w:pPr>
        <w:numPr>
          <w:ilvl w:val="0"/>
          <w:numId w:val="25"/>
        </w:numPr>
        <w:rPr>
          <w:rFonts w:ascii="Times New Roman" w:hAnsi="Times New Roman" w:cs="Times New Roman"/>
          <w:sz w:val="28"/>
          <w:szCs w:val="28"/>
          <w:lang w:val="en-GB"/>
        </w:rPr>
      </w:pPr>
      <w:r w:rsidRPr="001A7515">
        <w:rPr>
          <w:rFonts w:ascii="Times New Roman" w:hAnsi="Times New Roman" w:cs="Times New Roman"/>
          <w:sz w:val="28"/>
          <w:szCs w:val="28"/>
          <w:lang w:val="en-GB"/>
        </w:rPr>
        <w:t>Logging in with correct and wrong passwords.</w:t>
      </w:r>
    </w:p>
    <w:p w14:paraId="4B6900C4" w14:textId="77777777" w:rsidR="001A7515" w:rsidRPr="001A7515" w:rsidRDefault="001A7515" w:rsidP="001A7515">
      <w:pPr>
        <w:numPr>
          <w:ilvl w:val="0"/>
          <w:numId w:val="25"/>
        </w:numPr>
        <w:rPr>
          <w:rFonts w:ascii="Times New Roman" w:hAnsi="Times New Roman" w:cs="Times New Roman"/>
          <w:sz w:val="28"/>
          <w:szCs w:val="28"/>
          <w:lang w:val="en-GB"/>
        </w:rPr>
      </w:pPr>
      <w:r w:rsidRPr="001A7515">
        <w:rPr>
          <w:rFonts w:ascii="Times New Roman" w:hAnsi="Times New Roman" w:cs="Times New Roman"/>
          <w:sz w:val="28"/>
          <w:szCs w:val="28"/>
          <w:lang w:val="en-GB"/>
        </w:rPr>
        <w:t>Entering correct and invalid city names.</w:t>
      </w:r>
    </w:p>
    <w:p w14:paraId="164F4F13" w14:textId="77777777" w:rsidR="001A7515" w:rsidRPr="001A7515" w:rsidRDefault="001A7515" w:rsidP="001A7515">
      <w:pPr>
        <w:numPr>
          <w:ilvl w:val="0"/>
          <w:numId w:val="25"/>
        </w:numPr>
        <w:rPr>
          <w:rFonts w:ascii="Times New Roman" w:hAnsi="Times New Roman" w:cs="Times New Roman"/>
          <w:sz w:val="28"/>
          <w:szCs w:val="28"/>
          <w:lang w:val="en-GB"/>
        </w:rPr>
      </w:pPr>
      <w:r w:rsidRPr="001A7515">
        <w:rPr>
          <w:rFonts w:ascii="Times New Roman" w:hAnsi="Times New Roman" w:cs="Times New Roman"/>
          <w:sz w:val="28"/>
          <w:szCs w:val="28"/>
          <w:lang w:val="en-GB"/>
        </w:rPr>
        <w:t>API failure handling (city not found, no internet).</w:t>
      </w:r>
    </w:p>
    <w:p w14:paraId="7B9946A5"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Each scenario resulted in appropriate user feedback.</w:t>
      </w:r>
    </w:p>
    <w:p w14:paraId="6F08C1BA" w14:textId="77777777" w:rsidR="001A7515" w:rsidRPr="001A7515" w:rsidRDefault="001A7515" w:rsidP="001A7515">
      <w:pPr>
        <w:rPr>
          <w:rFonts w:ascii="Times New Roman" w:hAnsi="Times New Roman" w:cs="Times New Roman"/>
          <w:sz w:val="28"/>
          <w:szCs w:val="28"/>
          <w:lang w:val="en-GB"/>
        </w:rPr>
      </w:pPr>
    </w:p>
    <w:p w14:paraId="4238115E"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18.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gridCol w:w="5183"/>
      </w:tblGrid>
      <w:tr w:rsidR="001A7515" w:rsidRPr="001A7515" w14:paraId="56C918B9" w14:textId="77777777" w:rsidTr="001A7515">
        <w:trPr>
          <w:tblCellSpacing w:w="15" w:type="dxa"/>
        </w:trPr>
        <w:tc>
          <w:tcPr>
            <w:tcW w:w="0" w:type="auto"/>
            <w:vAlign w:val="center"/>
            <w:hideMark/>
          </w:tcPr>
          <w:p w14:paraId="7BFF0C80"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Challenge</w:t>
            </w:r>
          </w:p>
        </w:tc>
        <w:tc>
          <w:tcPr>
            <w:tcW w:w="0" w:type="auto"/>
            <w:vAlign w:val="center"/>
            <w:hideMark/>
          </w:tcPr>
          <w:p w14:paraId="028F840A"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Solution</w:t>
            </w:r>
          </w:p>
        </w:tc>
      </w:tr>
      <w:tr w:rsidR="001A7515" w:rsidRPr="001A7515" w14:paraId="44F33083" w14:textId="77777777" w:rsidTr="001A7515">
        <w:trPr>
          <w:tblCellSpacing w:w="15" w:type="dxa"/>
        </w:trPr>
        <w:tc>
          <w:tcPr>
            <w:tcW w:w="0" w:type="auto"/>
            <w:vAlign w:val="center"/>
            <w:hideMark/>
          </w:tcPr>
          <w:p w14:paraId="7BC647AC"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REST API rate limiting</w:t>
            </w:r>
          </w:p>
        </w:tc>
        <w:tc>
          <w:tcPr>
            <w:tcW w:w="0" w:type="auto"/>
            <w:vAlign w:val="center"/>
            <w:hideMark/>
          </w:tcPr>
          <w:p w14:paraId="00B899DC"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Used caching if needed (future improvement)</w:t>
            </w:r>
          </w:p>
        </w:tc>
      </w:tr>
      <w:tr w:rsidR="001A7515" w:rsidRPr="001A7515" w14:paraId="5BD48ED1" w14:textId="77777777" w:rsidTr="001A7515">
        <w:trPr>
          <w:tblCellSpacing w:w="15" w:type="dxa"/>
        </w:trPr>
        <w:tc>
          <w:tcPr>
            <w:tcW w:w="0" w:type="auto"/>
            <w:vAlign w:val="center"/>
            <w:hideMark/>
          </w:tcPr>
          <w:p w14:paraId="4098F625"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Styling and responsiveness</w:t>
            </w:r>
          </w:p>
        </w:tc>
        <w:tc>
          <w:tcPr>
            <w:tcW w:w="0" w:type="auto"/>
            <w:vAlign w:val="center"/>
            <w:hideMark/>
          </w:tcPr>
          <w:p w14:paraId="4727C59A"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Used Flexbox and modular CSS</w:t>
            </w:r>
          </w:p>
        </w:tc>
      </w:tr>
      <w:tr w:rsidR="001A7515" w:rsidRPr="001A7515" w14:paraId="51D6C8EB" w14:textId="77777777" w:rsidTr="001A7515">
        <w:trPr>
          <w:tblCellSpacing w:w="15" w:type="dxa"/>
        </w:trPr>
        <w:tc>
          <w:tcPr>
            <w:tcW w:w="0" w:type="auto"/>
            <w:vAlign w:val="center"/>
            <w:hideMark/>
          </w:tcPr>
          <w:p w14:paraId="0477DB05"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Security for login system</w:t>
            </w:r>
          </w:p>
        </w:tc>
        <w:tc>
          <w:tcPr>
            <w:tcW w:w="0" w:type="auto"/>
            <w:vAlign w:val="center"/>
            <w:hideMark/>
          </w:tcPr>
          <w:p w14:paraId="051A024C"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Used </w:t>
            </w:r>
            <w:proofErr w:type="spellStart"/>
            <w:r w:rsidRPr="001A7515">
              <w:rPr>
                <w:rFonts w:ascii="Times New Roman" w:hAnsi="Times New Roman" w:cs="Times New Roman"/>
                <w:sz w:val="28"/>
                <w:szCs w:val="28"/>
                <w:lang w:val="en-GB"/>
              </w:rPr>
              <w:t>BCrypt</w:t>
            </w:r>
            <w:proofErr w:type="spellEnd"/>
            <w:r w:rsidRPr="001A7515">
              <w:rPr>
                <w:rFonts w:ascii="Times New Roman" w:hAnsi="Times New Roman" w:cs="Times New Roman"/>
                <w:sz w:val="28"/>
                <w:szCs w:val="28"/>
                <w:lang w:val="en-GB"/>
              </w:rPr>
              <w:t xml:space="preserve"> for password hashing</w:t>
            </w:r>
          </w:p>
        </w:tc>
      </w:tr>
      <w:tr w:rsidR="001A7515" w:rsidRPr="001A7515" w14:paraId="385C5AEE" w14:textId="77777777" w:rsidTr="001A7515">
        <w:trPr>
          <w:tblCellSpacing w:w="15" w:type="dxa"/>
        </w:trPr>
        <w:tc>
          <w:tcPr>
            <w:tcW w:w="0" w:type="auto"/>
            <w:vAlign w:val="center"/>
            <w:hideMark/>
          </w:tcPr>
          <w:p w14:paraId="37E6B8C3"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lastRenderedPageBreak/>
              <w:t>Input validation</w:t>
            </w:r>
          </w:p>
        </w:tc>
        <w:tc>
          <w:tcPr>
            <w:tcW w:w="0" w:type="auto"/>
            <w:vAlign w:val="center"/>
            <w:hideMark/>
          </w:tcPr>
          <w:p w14:paraId="294ADF11"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Handled both in front-end and back-end</w:t>
            </w:r>
          </w:p>
        </w:tc>
      </w:tr>
      <w:tr w:rsidR="001A7515" w:rsidRPr="001A7515" w14:paraId="7447828E" w14:textId="77777777" w:rsidTr="001A7515">
        <w:trPr>
          <w:tblCellSpacing w:w="15" w:type="dxa"/>
        </w:trPr>
        <w:tc>
          <w:tcPr>
            <w:tcW w:w="0" w:type="auto"/>
            <w:vAlign w:val="center"/>
            <w:hideMark/>
          </w:tcPr>
          <w:p w14:paraId="4A192870" w14:textId="32966B58"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Mapping JSON to Java model</w:t>
            </w:r>
          </w:p>
        </w:tc>
        <w:tc>
          <w:tcPr>
            <w:tcW w:w="0" w:type="auto"/>
            <w:vAlign w:val="center"/>
            <w:hideMark/>
          </w:tcPr>
          <w:p w14:paraId="36F6BBFB" w14:textId="77777777" w:rsidR="001A7515" w:rsidRDefault="001A7515" w:rsidP="001A7515">
            <w:pPr>
              <w:rPr>
                <w:rFonts w:ascii="Times New Roman" w:hAnsi="Times New Roman" w:cs="Times New Roman"/>
                <w:sz w:val="28"/>
                <w:szCs w:val="28"/>
                <w:lang w:val="en-GB"/>
              </w:rPr>
            </w:pPr>
          </w:p>
          <w:p w14:paraId="4A045B60" w14:textId="3F9CDB7D" w:rsidR="001A7515" w:rsidRDefault="001A7515" w:rsidP="001A7515">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1A7515">
              <w:rPr>
                <w:rFonts w:ascii="Times New Roman" w:hAnsi="Times New Roman" w:cs="Times New Roman"/>
                <w:sz w:val="28"/>
                <w:szCs w:val="28"/>
                <w:lang w:val="en-GB"/>
              </w:rPr>
              <w:t>Used POJO structure and Jackson</w:t>
            </w:r>
          </w:p>
          <w:p w14:paraId="4A4AFF82" w14:textId="77777777" w:rsidR="001A7515" w:rsidRDefault="001A7515" w:rsidP="001A7515">
            <w:pPr>
              <w:rPr>
                <w:rFonts w:ascii="Times New Roman" w:hAnsi="Times New Roman" w:cs="Times New Roman"/>
                <w:sz w:val="28"/>
                <w:szCs w:val="28"/>
                <w:lang w:val="en-GB"/>
              </w:rPr>
            </w:pPr>
          </w:p>
          <w:p w14:paraId="42313192" w14:textId="77777777" w:rsidR="001A7515" w:rsidRPr="001A7515" w:rsidRDefault="001A7515" w:rsidP="001A7515">
            <w:pPr>
              <w:rPr>
                <w:rFonts w:ascii="Times New Roman" w:hAnsi="Times New Roman" w:cs="Times New Roman"/>
                <w:sz w:val="28"/>
                <w:szCs w:val="28"/>
                <w:lang w:val="en-GB"/>
              </w:rPr>
            </w:pPr>
          </w:p>
        </w:tc>
      </w:tr>
    </w:tbl>
    <w:p w14:paraId="76687D97"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19. Future Enhancements</w:t>
      </w:r>
    </w:p>
    <w:p w14:paraId="21A6FB60" w14:textId="77777777" w:rsidR="001A7515" w:rsidRPr="001A7515" w:rsidRDefault="001A7515" w:rsidP="001A7515">
      <w:pPr>
        <w:numPr>
          <w:ilvl w:val="0"/>
          <w:numId w:val="26"/>
        </w:numPr>
        <w:rPr>
          <w:rFonts w:ascii="Times New Roman" w:hAnsi="Times New Roman" w:cs="Times New Roman"/>
          <w:sz w:val="28"/>
          <w:szCs w:val="28"/>
          <w:lang w:val="en-GB"/>
        </w:rPr>
      </w:pPr>
      <w:r w:rsidRPr="001A7515">
        <w:rPr>
          <w:rFonts w:ascii="Times New Roman" w:hAnsi="Times New Roman" w:cs="Times New Roman"/>
          <w:sz w:val="28"/>
          <w:szCs w:val="28"/>
          <w:lang w:val="en-GB"/>
        </w:rPr>
        <w:t>Add login session management.</w:t>
      </w:r>
    </w:p>
    <w:p w14:paraId="1E064C8C" w14:textId="77777777" w:rsidR="001A7515" w:rsidRPr="001A7515" w:rsidRDefault="001A7515" w:rsidP="001A7515">
      <w:pPr>
        <w:numPr>
          <w:ilvl w:val="0"/>
          <w:numId w:val="26"/>
        </w:numPr>
        <w:rPr>
          <w:rFonts w:ascii="Times New Roman" w:hAnsi="Times New Roman" w:cs="Times New Roman"/>
          <w:sz w:val="28"/>
          <w:szCs w:val="28"/>
          <w:lang w:val="en-GB"/>
        </w:rPr>
      </w:pPr>
      <w:r w:rsidRPr="001A7515">
        <w:rPr>
          <w:rFonts w:ascii="Times New Roman" w:hAnsi="Times New Roman" w:cs="Times New Roman"/>
          <w:sz w:val="28"/>
          <w:szCs w:val="28"/>
          <w:lang w:val="en-GB"/>
        </w:rPr>
        <w:t>Enable logout functionality.</w:t>
      </w:r>
    </w:p>
    <w:p w14:paraId="72B352F3" w14:textId="77777777" w:rsidR="001A7515" w:rsidRPr="001A7515" w:rsidRDefault="001A7515" w:rsidP="001A7515">
      <w:pPr>
        <w:numPr>
          <w:ilvl w:val="0"/>
          <w:numId w:val="26"/>
        </w:numPr>
        <w:rPr>
          <w:rFonts w:ascii="Times New Roman" w:hAnsi="Times New Roman" w:cs="Times New Roman"/>
          <w:sz w:val="28"/>
          <w:szCs w:val="28"/>
          <w:lang w:val="en-GB"/>
        </w:rPr>
      </w:pPr>
      <w:r w:rsidRPr="001A7515">
        <w:rPr>
          <w:rFonts w:ascii="Times New Roman" w:hAnsi="Times New Roman" w:cs="Times New Roman"/>
          <w:sz w:val="28"/>
          <w:szCs w:val="28"/>
          <w:lang w:val="en-GB"/>
        </w:rPr>
        <w:t>Show historical weather data.</w:t>
      </w:r>
    </w:p>
    <w:p w14:paraId="6482280A" w14:textId="77777777" w:rsidR="001A7515" w:rsidRPr="001A7515" w:rsidRDefault="001A7515" w:rsidP="001A7515">
      <w:pPr>
        <w:numPr>
          <w:ilvl w:val="0"/>
          <w:numId w:val="26"/>
        </w:numPr>
        <w:rPr>
          <w:rFonts w:ascii="Times New Roman" w:hAnsi="Times New Roman" w:cs="Times New Roman"/>
          <w:sz w:val="28"/>
          <w:szCs w:val="28"/>
          <w:lang w:val="en-GB"/>
        </w:rPr>
      </w:pPr>
      <w:r w:rsidRPr="001A7515">
        <w:rPr>
          <w:rFonts w:ascii="Times New Roman" w:hAnsi="Times New Roman" w:cs="Times New Roman"/>
          <w:sz w:val="28"/>
          <w:szCs w:val="28"/>
          <w:lang w:val="en-GB"/>
        </w:rPr>
        <w:t>Support multiple languages.</w:t>
      </w:r>
    </w:p>
    <w:p w14:paraId="7046F9E5" w14:textId="77777777" w:rsidR="001A7515" w:rsidRPr="001A7515" w:rsidRDefault="001A7515" w:rsidP="001A7515">
      <w:pPr>
        <w:numPr>
          <w:ilvl w:val="0"/>
          <w:numId w:val="26"/>
        </w:numPr>
        <w:rPr>
          <w:rFonts w:ascii="Times New Roman" w:hAnsi="Times New Roman" w:cs="Times New Roman"/>
          <w:sz w:val="28"/>
          <w:szCs w:val="28"/>
          <w:lang w:val="en-GB"/>
        </w:rPr>
      </w:pPr>
      <w:r w:rsidRPr="001A7515">
        <w:rPr>
          <w:rFonts w:ascii="Times New Roman" w:hAnsi="Times New Roman" w:cs="Times New Roman"/>
          <w:sz w:val="28"/>
          <w:szCs w:val="28"/>
          <w:lang w:val="en-GB"/>
        </w:rPr>
        <w:t>Add weather forecast (5-day view).</w:t>
      </w:r>
    </w:p>
    <w:p w14:paraId="6DEDC677" w14:textId="77777777" w:rsidR="001A7515" w:rsidRPr="001A7515" w:rsidRDefault="001A7515" w:rsidP="001A7515">
      <w:pPr>
        <w:numPr>
          <w:ilvl w:val="0"/>
          <w:numId w:val="26"/>
        </w:numPr>
        <w:rPr>
          <w:rFonts w:ascii="Times New Roman" w:hAnsi="Times New Roman" w:cs="Times New Roman"/>
          <w:sz w:val="28"/>
          <w:szCs w:val="28"/>
          <w:lang w:val="en-GB"/>
        </w:rPr>
      </w:pPr>
      <w:r w:rsidRPr="001A7515">
        <w:rPr>
          <w:rFonts w:ascii="Times New Roman" w:hAnsi="Times New Roman" w:cs="Times New Roman"/>
          <w:sz w:val="28"/>
          <w:szCs w:val="28"/>
          <w:lang w:val="en-GB"/>
        </w:rPr>
        <w:t>Make mobile-friendly responsive enhancements.</w:t>
      </w:r>
    </w:p>
    <w:p w14:paraId="55E3C23C" w14:textId="77777777" w:rsidR="001A7515" w:rsidRDefault="001A7515" w:rsidP="001A7515">
      <w:pPr>
        <w:numPr>
          <w:ilvl w:val="0"/>
          <w:numId w:val="26"/>
        </w:numPr>
        <w:rPr>
          <w:rFonts w:ascii="Times New Roman" w:hAnsi="Times New Roman" w:cs="Times New Roman"/>
          <w:sz w:val="28"/>
          <w:szCs w:val="28"/>
          <w:lang w:val="en-GB"/>
        </w:rPr>
      </w:pPr>
      <w:r w:rsidRPr="001A7515">
        <w:rPr>
          <w:rFonts w:ascii="Times New Roman" w:hAnsi="Times New Roman" w:cs="Times New Roman"/>
          <w:sz w:val="28"/>
          <w:szCs w:val="28"/>
          <w:lang w:val="en-GB"/>
        </w:rPr>
        <w:t>Integrate OAuth login (e.g., Google, GitHub).</w:t>
      </w:r>
    </w:p>
    <w:p w14:paraId="37606C89" w14:textId="77777777" w:rsidR="001A7515" w:rsidRPr="001A7515" w:rsidRDefault="001A7515" w:rsidP="001A7515">
      <w:pPr>
        <w:ind w:left="720"/>
        <w:rPr>
          <w:rFonts w:ascii="Times New Roman" w:hAnsi="Times New Roman" w:cs="Times New Roman"/>
          <w:sz w:val="28"/>
          <w:szCs w:val="28"/>
          <w:lang w:val="en-GB"/>
        </w:rPr>
      </w:pPr>
    </w:p>
    <w:p w14:paraId="1D9F4D25"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20. Team Contribution</w:t>
      </w:r>
    </w:p>
    <w:p w14:paraId="035F33A6" w14:textId="77777777" w:rsidR="001A7515" w:rsidRPr="001A7515" w:rsidRDefault="001A7515" w:rsidP="001A7515">
      <w:pPr>
        <w:numPr>
          <w:ilvl w:val="0"/>
          <w:numId w:val="27"/>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Sahriar Ahmed</w:t>
      </w:r>
      <w:r w:rsidRPr="001A7515">
        <w:rPr>
          <w:rFonts w:ascii="Times New Roman" w:hAnsi="Times New Roman" w:cs="Times New Roman"/>
          <w:sz w:val="28"/>
          <w:szCs w:val="28"/>
          <w:lang w:val="en-GB"/>
        </w:rPr>
        <w:t>: Backend coding, API integration, service logic, testing.</w:t>
      </w:r>
    </w:p>
    <w:p w14:paraId="764D2B69" w14:textId="77777777" w:rsidR="001A7515" w:rsidRPr="001A7515" w:rsidRDefault="001A7515" w:rsidP="001A7515">
      <w:pPr>
        <w:numPr>
          <w:ilvl w:val="0"/>
          <w:numId w:val="27"/>
        </w:numPr>
        <w:rPr>
          <w:rFonts w:ascii="Times New Roman" w:hAnsi="Times New Roman" w:cs="Times New Roman"/>
          <w:sz w:val="28"/>
          <w:szCs w:val="28"/>
          <w:lang w:val="en-GB"/>
        </w:rPr>
      </w:pPr>
      <w:r w:rsidRPr="001A7515">
        <w:rPr>
          <w:rFonts w:ascii="Times New Roman" w:hAnsi="Times New Roman" w:cs="Times New Roman"/>
          <w:b/>
          <w:bCs/>
          <w:sz w:val="28"/>
          <w:szCs w:val="28"/>
          <w:lang w:val="en-GB"/>
        </w:rPr>
        <w:t>Annay</w:t>
      </w:r>
      <w:r w:rsidRPr="001A7515">
        <w:rPr>
          <w:rFonts w:ascii="Times New Roman" w:hAnsi="Times New Roman" w:cs="Times New Roman"/>
          <w:sz w:val="28"/>
          <w:szCs w:val="28"/>
          <w:lang w:val="en-GB"/>
        </w:rPr>
        <w:t xml:space="preserve">: Frontend design, </w:t>
      </w:r>
      <w:proofErr w:type="spellStart"/>
      <w:r w:rsidRPr="001A7515">
        <w:rPr>
          <w:rFonts w:ascii="Times New Roman" w:hAnsi="Times New Roman" w:cs="Times New Roman"/>
          <w:sz w:val="28"/>
          <w:szCs w:val="28"/>
          <w:lang w:val="en-GB"/>
        </w:rPr>
        <w:t>Thymeleaf</w:t>
      </w:r>
      <w:proofErr w:type="spellEnd"/>
      <w:r w:rsidRPr="001A7515">
        <w:rPr>
          <w:rFonts w:ascii="Times New Roman" w:hAnsi="Times New Roman" w:cs="Times New Roman"/>
          <w:sz w:val="28"/>
          <w:szCs w:val="28"/>
          <w:lang w:val="en-GB"/>
        </w:rPr>
        <w:t xml:space="preserve"> view, styling, report writing.</w:t>
      </w:r>
    </w:p>
    <w:p w14:paraId="09875F9F"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Work was divided and committed on GitHub for version tracking.</w:t>
      </w:r>
    </w:p>
    <w:p w14:paraId="2A90EA88" w14:textId="77777777" w:rsidR="001A7515" w:rsidRPr="001A7515" w:rsidRDefault="001A7515" w:rsidP="001A7515">
      <w:pPr>
        <w:rPr>
          <w:rFonts w:ascii="Times New Roman" w:hAnsi="Times New Roman" w:cs="Times New Roman"/>
          <w:sz w:val="28"/>
          <w:szCs w:val="28"/>
          <w:lang w:val="en-GB"/>
        </w:rPr>
      </w:pPr>
    </w:p>
    <w:p w14:paraId="296C0FA2"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21. Supervisor’s Role</w:t>
      </w:r>
    </w:p>
    <w:p w14:paraId="31A08E86" w14:textId="77777777" w:rsidR="001A7515" w:rsidRPr="001A7515" w:rsidRDefault="001A7515" w:rsidP="001A7515">
      <w:pPr>
        <w:rPr>
          <w:rFonts w:ascii="Times New Roman" w:hAnsi="Times New Roman" w:cs="Times New Roman"/>
          <w:sz w:val="28"/>
          <w:szCs w:val="28"/>
          <w:lang w:val="en-GB"/>
        </w:rPr>
      </w:pPr>
      <w:r w:rsidRPr="001A7515">
        <w:rPr>
          <w:rFonts w:ascii="Times New Roman" w:hAnsi="Times New Roman" w:cs="Times New Roman"/>
          <w:b/>
          <w:bCs/>
          <w:sz w:val="28"/>
          <w:szCs w:val="28"/>
          <w:lang w:val="en-GB"/>
        </w:rPr>
        <w:t>Abir Hussain</w:t>
      </w:r>
      <w:r w:rsidRPr="001A7515">
        <w:rPr>
          <w:rFonts w:ascii="Times New Roman" w:hAnsi="Times New Roman" w:cs="Times New Roman"/>
          <w:sz w:val="28"/>
          <w:szCs w:val="28"/>
          <w:lang w:val="en-GB"/>
        </w:rPr>
        <w:t xml:space="preserve"> supervised the project and provided guidance on architecture, best practices, and final review. Feedback helped refine both functionality and presentation.</w:t>
      </w:r>
    </w:p>
    <w:p w14:paraId="778867E5"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lastRenderedPageBreak/>
        <w:t>22. Tools Used</w:t>
      </w:r>
    </w:p>
    <w:p w14:paraId="4706A564" w14:textId="77777777" w:rsidR="001A7515" w:rsidRPr="001A7515" w:rsidRDefault="001A7515" w:rsidP="001A7515">
      <w:pPr>
        <w:numPr>
          <w:ilvl w:val="0"/>
          <w:numId w:val="28"/>
        </w:numPr>
        <w:rPr>
          <w:rFonts w:ascii="Times New Roman" w:hAnsi="Times New Roman" w:cs="Times New Roman"/>
          <w:sz w:val="28"/>
          <w:szCs w:val="28"/>
          <w:lang w:val="en-GB"/>
        </w:rPr>
      </w:pPr>
      <w:r w:rsidRPr="001A7515">
        <w:rPr>
          <w:rFonts w:ascii="Times New Roman" w:hAnsi="Times New Roman" w:cs="Times New Roman"/>
          <w:sz w:val="28"/>
          <w:szCs w:val="28"/>
          <w:lang w:val="en-GB"/>
        </w:rPr>
        <w:t>IntelliJ IDEA (Java IDE)</w:t>
      </w:r>
    </w:p>
    <w:p w14:paraId="6503C810" w14:textId="77777777" w:rsidR="001A7515" w:rsidRPr="001A7515" w:rsidRDefault="001A7515" w:rsidP="001A7515">
      <w:pPr>
        <w:numPr>
          <w:ilvl w:val="0"/>
          <w:numId w:val="28"/>
        </w:numPr>
        <w:rPr>
          <w:rFonts w:ascii="Times New Roman" w:hAnsi="Times New Roman" w:cs="Times New Roman"/>
          <w:sz w:val="28"/>
          <w:szCs w:val="28"/>
          <w:lang w:val="en-GB"/>
        </w:rPr>
      </w:pPr>
      <w:r w:rsidRPr="001A7515">
        <w:rPr>
          <w:rFonts w:ascii="Times New Roman" w:hAnsi="Times New Roman" w:cs="Times New Roman"/>
          <w:sz w:val="28"/>
          <w:szCs w:val="28"/>
          <w:lang w:val="en-GB"/>
        </w:rPr>
        <w:t>Postman (API testing)</w:t>
      </w:r>
    </w:p>
    <w:p w14:paraId="5D1F0CBD" w14:textId="77777777" w:rsidR="001A7515" w:rsidRPr="001A7515" w:rsidRDefault="001A7515" w:rsidP="001A7515">
      <w:pPr>
        <w:numPr>
          <w:ilvl w:val="0"/>
          <w:numId w:val="28"/>
        </w:numPr>
        <w:rPr>
          <w:rFonts w:ascii="Times New Roman" w:hAnsi="Times New Roman" w:cs="Times New Roman"/>
          <w:sz w:val="28"/>
          <w:szCs w:val="28"/>
          <w:lang w:val="en-GB"/>
        </w:rPr>
      </w:pPr>
      <w:r w:rsidRPr="001A7515">
        <w:rPr>
          <w:rFonts w:ascii="Times New Roman" w:hAnsi="Times New Roman" w:cs="Times New Roman"/>
          <w:sz w:val="28"/>
          <w:szCs w:val="28"/>
          <w:lang w:val="en-GB"/>
        </w:rPr>
        <w:t>GitHub (Version Control)</w:t>
      </w:r>
    </w:p>
    <w:p w14:paraId="0B38A354" w14:textId="77777777" w:rsidR="001A7515" w:rsidRPr="001A7515" w:rsidRDefault="001A7515" w:rsidP="001A7515">
      <w:pPr>
        <w:numPr>
          <w:ilvl w:val="0"/>
          <w:numId w:val="28"/>
        </w:numPr>
        <w:rPr>
          <w:rFonts w:ascii="Times New Roman" w:hAnsi="Times New Roman" w:cs="Times New Roman"/>
          <w:sz w:val="28"/>
          <w:szCs w:val="28"/>
          <w:lang w:val="en-GB"/>
        </w:rPr>
      </w:pPr>
      <w:r w:rsidRPr="001A7515">
        <w:rPr>
          <w:rFonts w:ascii="Times New Roman" w:hAnsi="Times New Roman" w:cs="Times New Roman"/>
          <w:sz w:val="28"/>
          <w:szCs w:val="28"/>
          <w:lang w:val="en-GB"/>
        </w:rPr>
        <w:t>MySQL Workbench (Database)</w:t>
      </w:r>
    </w:p>
    <w:p w14:paraId="16DE79E0" w14:textId="77777777" w:rsidR="001A7515" w:rsidRPr="001A7515" w:rsidRDefault="001A7515" w:rsidP="001A7515">
      <w:pPr>
        <w:numPr>
          <w:ilvl w:val="0"/>
          <w:numId w:val="28"/>
        </w:numPr>
        <w:rPr>
          <w:rFonts w:ascii="Times New Roman" w:hAnsi="Times New Roman" w:cs="Times New Roman"/>
          <w:sz w:val="28"/>
          <w:szCs w:val="28"/>
          <w:lang w:val="en-GB"/>
        </w:rPr>
      </w:pPr>
      <w:r w:rsidRPr="001A7515">
        <w:rPr>
          <w:rFonts w:ascii="Times New Roman" w:hAnsi="Times New Roman" w:cs="Times New Roman"/>
          <w:sz w:val="28"/>
          <w:szCs w:val="28"/>
          <w:lang w:val="en-GB"/>
        </w:rPr>
        <w:t>Draw.io (Architecture Diagrams)</w:t>
      </w:r>
    </w:p>
    <w:p w14:paraId="6FF64E3B" w14:textId="77777777" w:rsidR="001A7515" w:rsidRDefault="001A7515" w:rsidP="001A7515">
      <w:pPr>
        <w:numPr>
          <w:ilvl w:val="0"/>
          <w:numId w:val="28"/>
        </w:numPr>
        <w:rPr>
          <w:rFonts w:ascii="Times New Roman" w:hAnsi="Times New Roman" w:cs="Times New Roman"/>
          <w:sz w:val="28"/>
          <w:szCs w:val="28"/>
          <w:lang w:val="en-GB"/>
        </w:rPr>
      </w:pPr>
      <w:r w:rsidRPr="001A7515">
        <w:rPr>
          <w:rFonts w:ascii="Times New Roman" w:hAnsi="Times New Roman" w:cs="Times New Roman"/>
          <w:sz w:val="28"/>
          <w:szCs w:val="28"/>
          <w:lang w:val="en-GB"/>
        </w:rPr>
        <w:t>ChatGPT (For help and documentation)</w:t>
      </w:r>
    </w:p>
    <w:p w14:paraId="6396EA01" w14:textId="77777777" w:rsidR="001A7515" w:rsidRPr="001A7515" w:rsidRDefault="001A7515" w:rsidP="001A7515">
      <w:pPr>
        <w:ind w:left="720"/>
        <w:rPr>
          <w:rFonts w:ascii="Times New Roman" w:hAnsi="Times New Roman" w:cs="Times New Roman"/>
          <w:sz w:val="28"/>
          <w:szCs w:val="28"/>
          <w:lang w:val="en-GB"/>
        </w:rPr>
      </w:pPr>
    </w:p>
    <w:p w14:paraId="57240EB0"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23. Screenshots</w:t>
      </w:r>
    </w:p>
    <w:p w14:paraId="1D546D73"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(Insert relevant screenshots of login, registration, weather result page, and project structure here)</w:t>
      </w:r>
    </w:p>
    <w:p w14:paraId="13126844" w14:textId="77777777" w:rsidR="001A7515" w:rsidRPr="001A7515" w:rsidRDefault="001A7515" w:rsidP="001A7515">
      <w:pPr>
        <w:rPr>
          <w:rFonts w:ascii="Times New Roman" w:hAnsi="Times New Roman" w:cs="Times New Roman"/>
          <w:sz w:val="28"/>
          <w:szCs w:val="28"/>
          <w:lang w:val="en-GB"/>
        </w:rPr>
      </w:pPr>
    </w:p>
    <w:p w14:paraId="4AF7A3C0"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t>24. Summary</w:t>
      </w:r>
    </w:p>
    <w:p w14:paraId="1951E7D3" w14:textId="77777777" w:rsidR="001A7515" w:rsidRDefault="001A7515" w:rsidP="001A7515">
      <w:pPr>
        <w:rPr>
          <w:rFonts w:ascii="Times New Roman" w:hAnsi="Times New Roman" w:cs="Times New Roman"/>
          <w:sz w:val="28"/>
          <w:szCs w:val="28"/>
          <w:lang w:val="en-GB"/>
        </w:rPr>
      </w:pPr>
      <w:r w:rsidRPr="001A7515">
        <w:rPr>
          <w:rFonts w:ascii="Times New Roman" w:hAnsi="Times New Roman" w:cs="Times New Roman"/>
          <w:sz w:val="28"/>
          <w:szCs w:val="28"/>
          <w:lang w:val="en-GB"/>
        </w:rPr>
        <w:t xml:space="preserve">The weather forecasting web app demonstrates how modern Java web applications can combine REST APIs, user management, and a responsive interface. Using Spring Boot ensures rapid development, while </w:t>
      </w:r>
      <w:proofErr w:type="spellStart"/>
      <w:r w:rsidRPr="001A7515">
        <w:rPr>
          <w:rFonts w:ascii="Times New Roman" w:hAnsi="Times New Roman" w:cs="Times New Roman"/>
          <w:sz w:val="28"/>
          <w:szCs w:val="28"/>
          <w:lang w:val="en-GB"/>
        </w:rPr>
        <w:t>Thymeleaf</w:t>
      </w:r>
      <w:proofErr w:type="spellEnd"/>
      <w:r w:rsidRPr="001A7515">
        <w:rPr>
          <w:rFonts w:ascii="Times New Roman" w:hAnsi="Times New Roman" w:cs="Times New Roman"/>
          <w:sz w:val="28"/>
          <w:szCs w:val="28"/>
          <w:lang w:val="en-GB"/>
        </w:rPr>
        <w:t xml:space="preserve"> and CSS provide frontend clarity. This full-stack project reflects both technical competence and good software practices.</w:t>
      </w:r>
    </w:p>
    <w:p w14:paraId="03860F36" w14:textId="77777777" w:rsidR="001A7515" w:rsidRDefault="001A7515" w:rsidP="001A7515">
      <w:pPr>
        <w:rPr>
          <w:rFonts w:ascii="Times New Roman" w:hAnsi="Times New Roman" w:cs="Times New Roman"/>
          <w:sz w:val="28"/>
          <w:szCs w:val="28"/>
          <w:lang w:val="en-GB"/>
        </w:rPr>
      </w:pPr>
    </w:p>
    <w:p w14:paraId="74C1BFA6" w14:textId="77777777" w:rsidR="001A7515" w:rsidRDefault="001A7515" w:rsidP="001A7515">
      <w:pPr>
        <w:rPr>
          <w:rFonts w:ascii="Times New Roman" w:hAnsi="Times New Roman" w:cs="Times New Roman"/>
          <w:sz w:val="28"/>
          <w:szCs w:val="28"/>
          <w:lang w:val="en-GB"/>
        </w:rPr>
      </w:pPr>
    </w:p>
    <w:p w14:paraId="4C563A38" w14:textId="77777777" w:rsidR="001A7515" w:rsidRDefault="001A7515" w:rsidP="001A7515">
      <w:pPr>
        <w:rPr>
          <w:rFonts w:ascii="Times New Roman" w:hAnsi="Times New Roman" w:cs="Times New Roman"/>
          <w:sz w:val="28"/>
          <w:szCs w:val="28"/>
          <w:lang w:val="en-GB"/>
        </w:rPr>
      </w:pPr>
    </w:p>
    <w:p w14:paraId="757CA427" w14:textId="77777777" w:rsidR="001A7515" w:rsidRDefault="001A7515" w:rsidP="001A7515">
      <w:pPr>
        <w:rPr>
          <w:rFonts w:ascii="Times New Roman" w:hAnsi="Times New Roman" w:cs="Times New Roman"/>
          <w:sz w:val="28"/>
          <w:szCs w:val="28"/>
          <w:lang w:val="en-GB"/>
        </w:rPr>
      </w:pPr>
    </w:p>
    <w:p w14:paraId="59AFCFD1" w14:textId="77777777" w:rsidR="001A7515" w:rsidRDefault="001A7515" w:rsidP="001A7515">
      <w:pPr>
        <w:rPr>
          <w:rFonts w:ascii="Times New Roman" w:hAnsi="Times New Roman" w:cs="Times New Roman"/>
          <w:sz w:val="28"/>
          <w:szCs w:val="28"/>
          <w:lang w:val="en-GB"/>
        </w:rPr>
      </w:pPr>
    </w:p>
    <w:p w14:paraId="31E16674" w14:textId="77777777" w:rsidR="001A7515" w:rsidRPr="001A7515" w:rsidRDefault="001A7515" w:rsidP="001A7515">
      <w:pPr>
        <w:rPr>
          <w:rFonts w:ascii="Times New Roman" w:hAnsi="Times New Roman" w:cs="Times New Roman"/>
          <w:sz w:val="28"/>
          <w:szCs w:val="28"/>
          <w:lang w:val="en-GB"/>
        </w:rPr>
      </w:pPr>
    </w:p>
    <w:p w14:paraId="763752C8" w14:textId="77777777" w:rsidR="001A7515" w:rsidRPr="001A7515" w:rsidRDefault="001A7515" w:rsidP="001A7515">
      <w:pPr>
        <w:rPr>
          <w:rFonts w:ascii="Times New Roman" w:hAnsi="Times New Roman" w:cs="Times New Roman"/>
          <w:b/>
          <w:bCs/>
          <w:sz w:val="28"/>
          <w:szCs w:val="28"/>
          <w:lang w:val="en-GB"/>
        </w:rPr>
      </w:pPr>
      <w:r w:rsidRPr="001A7515">
        <w:rPr>
          <w:rFonts w:ascii="Times New Roman" w:hAnsi="Times New Roman" w:cs="Times New Roman"/>
          <w:b/>
          <w:bCs/>
          <w:sz w:val="28"/>
          <w:szCs w:val="28"/>
          <w:lang w:val="en-GB"/>
        </w:rPr>
        <w:lastRenderedPageBreak/>
        <w:t>25. References</w:t>
      </w:r>
    </w:p>
    <w:p w14:paraId="436FA749" w14:textId="77777777" w:rsidR="001A7515" w:rsidRPr="001A7515" w:rsidRDefault="001A7515" w:rsidP="001A7515">
      <w:pPr>
        <w:numPr>
          <w:ilvl w:val="0"/>
          <w:numId w:val="29"/>
        </w:numPr>
        <w:rPr>
          <w:rFonts w:ascii="Times New Roman" w:hAnsi="Times New Roman" w:cs="Times New Roman"/>
          <w:sz w:val="28"/>
          <w:szCs w:val="28"/>
          <w:lang w:val="en-GB"/>
        </w:rPr>
      </w:pPr>
      <w:hyperlink r:id="rId7" w:history="1">
        <w:r w:rsidRPr="001A7515">
          <w:rPr>
            <w:rStyle w:val="Hyperlink"/>
            <w:rFonts w:ascii="Times New Roman" w:hAnsi="Times New Roman" w:cs="Times New Roman"/>
            <w:sz w:val="28"/>
            <w:szCs w:val="28"/>
            <w:lang w:val="en-GB"/>
          </w:rPr>
          <w:t>Spring Boot Documentation</w:t>
        </w:r>
      </w:hyperlink>
    </w:p>
    <w:p w14:paraId="2D717343" w14:textId="77777777" w:rsidR="001A7515" w:rsidRPr="001A7515" w:rsidRDefault="001A7515" w:rsidP="001A7515">
      <w:pPr>
        <w:numPr>
          <w:ilvl w:val="0"/>
          <w:numId w:val="29"/>
        </w:numPr>
        <w:rPr>
          <w:rFonts w:ascii="Times New Roman" w:hAnsi="Times New Roman" w:cs="Times New Roman"/>
          <w:sz w:val="28"/>
          <w:szCs w:val="28"/>
          <w:lang w:val="en-GB"/>
        </w:rPr>
      </w:pPr>
      <w:hyperlink r:id="rId8" w:history="1">
        <w:proofErr w:type="spellStart"/>
        <w:r w:rsidRPr="001A7515">
          <w:rPr>
            <w:rStyle w:val="Hyperlink"/>
            <w:rFonts w:ascii="Times New Roman" w:hAnsi="Times New Roman" w:cs="Times New Roman"/>
            <w:sz w:val="28"/>
            <w:szCs w:val="28"/>
            <w:lang w:val="en-GB"/>
          </w:rPr>
          <w:t>Thymeleaf</w:t>
        </w:r>
        <w:proofErr w:type="spellEnd"/>
      </w:hyperlink>
    </w:p>
    <w:p w14:paraId="745F9FB6" w14:textId="77777777" w:rsidR="001A7515" w:rsidRPr="001A7515" w:rsidRDefault="001A7515" w:rsidP="001A7515">
      <w:pPr>
        <w:numPr>
          <w:ilvl w:val="0"/>
          <w:numId w:val="29"/>
        </w:numPr>
        <w:rPr>
          <w:rFonts w:ascii="Times New Roman" w:hAnsi="Times New Roman" w:cs="Times New Roman"/>
          <w:sz w:val="28"/>
          <w:szCs w:val="28"/>
          <w:lang w:val="en-GB"/>
        </w:rPr>
      </w:pPr>
      <w:r w:rsidRPr="001A7515">
        <w:rPr>
          <w:rFonts w:ascii="Times New Roman" w:hAnsi="Times New Roman" w:cs="Times New Roman"/>
          <w:sz w:val="28"/>
          <w:szCs w:val="28"/>
          <w:lang w:val="en-GB"/>
        </w:rPr>
        <w:t>OpenWeatherMap API</w:t>
      </w:r>
    </w:p>
    <w:p w14:paraId="137F092C" w14:textId="77777777" w:rsidR="001A7515" w:rsidRPr="001A7515" w:rsidRDefault="001A7515" w:rsidP="001A7515">
      <w:pPr>
        <w:numPr>
          <w:ilvl w:val="0"/>
          <w:numId w:val="29"/>
        </w:numPr>
        <w:rPr>
          <w:rFonts w:ascii="Times New Roman" w:hAnsi="Times New Roman" w:cs="Times New Roman"/>
          <w:sz w:val="28"/>
          <w:szCs w:val="28"/>
          <w:lang w:val="en-GB"/>
        </w:rPr>
      </w:pPr>
      <w:hyperlink r:id="rId9" w:history="1">
        <w:r w:rsidRPr="001A7515">
          <w:rPr>
            <w:rStyle w:val="Hyperlink"/>
            <w:rFonts w:ascii="Times New Roman" w:hAnsi="Times New Roman" w:cs="Times New Roman"/>
            <w:sz w:val="28"/>
            <w:szCs w:val="28"/>
            <w:lang w:val="en-GB"/>
          </w:rPr>
          <w:t>Spring Data JPA</w:t>
        </w:r>
      </w:hyperlink>
    </w:p>
    <w:p w14:paraId="20187459" w14:textId="77777777" w:rsidR="001A7515" w:rsidRPr="001A7515" w:rsidRDefault="001A7515" w:rsidP="001A7515">
      <w:pPr>
        <w:numPr>
          <w:ilvl w:val="0"/>
          <w:numId w:val="29"/>
        </w:numPr>
        <w:rPr>
          <w:rFonts w:ascii="Times New Roman" w:hAnsi="Times New Roman" w:cs="Times New Roman"/>
          <w:sz w:val="28"/>
          <w:szCs w:val="28"/>
          <w:lang w:val="en-GB"/>
        </w:rPr>
      </w:pPr>
      <w:hyperlink r:id="rId10" w:history="1">
        <w:r w:rsidRPr="001A7515">
          <w:rPr>
            <w:rStyle w:val="Hyperlink"/>
            <w:rFonts w:ascii="Times New Roman" w:hAnsi="Times New Roman" w:cs="Times New Roman"/>
            <w:sz w:val="28"/>
            <w:szCs w:val="28"/>
            <w:lang w:val="en-GB"/>
          </w:rPr>
          <w:t>Official Spring Guides</w:t>
        </w:r>
      </w:hyperlink>
    </w:p>
    <w:p w14:paraId="18A19E05" w14:textId="40F882FC" w:rsidR="007E4697" w:rsidRPr="001A7515" w:rsidRDefault="007E4697">
      <w:pPr>
        <w:rPr>
          <w:rFonts w:ascii="Times New Roman" w:hAnsi="Times New Roman" w:cs="Times New Roman"/>
          <w:sz w:val="28"/>
          <w:szCs w:val="28"/>
        </w:rPr>
      </w:pPr>
    </w:p>
    <w:sectPr w:rsidR="007E4697" w:rsidRPr="001A75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AE5A90"/>
    <w:multiLevelType w:val="multilevel"/>
    <w:tmpl w:val="351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64EA7"/>
    <w:multiLevelType w:val="multilevel"/>
    <w:tmpl w:val="268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F1CA0"/>
    <w:multiLevelType w:val="multilevel"/>
    <w:tmpl w:val="99E0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541C0"/>
    <w:multiLevelType w:val="multilevel"/>
    <w:tmpl w:val="2404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C3FBE"/>
    <w:multiLevelType w:val="multilevel"/>
    <w:tmpl w:val="375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96446"/>
    <w:multiLevelType w:val="multilevel"/>
    <w:tmpl w:val="4CC0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15DA4"/>
    <w:multiLevelType w:val="multilevel"/>
    <w:tmpl w:val="47E6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2533E"/>
    <w:multiLevelType w:val="multilevel"/>
    <w:tmpl w:val="5AF6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04FBF"/>
    <w:multiLevelType w:val="multilevel"/>
    <w:tmpl w:val="294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875EF"/>
    <w:multiLevelType w:val="multilevel"/>
    <w:tmpl w:val="2FEE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290F90"/>
    <w:multiLevelType w:val="multilevel"/>
    <w:tmpl w:val="79761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E0F37"/>
    <w:multiLevelType w:val="multilevel"/>
    <w:tmpl w:val="B2D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D0A7A"/>
    <w:multiLevelType w:val="multilevel"/>
    <w:tmpl w:val="3210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F5503D"/>
    <w:multiLevelType w:val="multilevel"/>
    <w:tmpl w:val="0486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26F39"/>
    <w:multiLevelType w:val="multilevel"/>
    <w:tmpl w:val="6D9C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D0EF9"/>
    <w:multiLevelType w:val="multilevel"/>
    <w:tmpl w:val="354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712AC"/>
    <w:multiLevelType w:val="multilevel"/>
    <w:tmpl w:val="F874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F624F"/>
    <w:multiLevelType w:val="multilevel"/>
    <w:tmpl w:val="5F8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56E32"/>
    <w:multiLevelType w:val="multilevel"/>
    <w:tmpl w:val="6CDC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B0B32"/>
    <w:multiLevelType w:val="multilevel"/>
    <w:tmpl w:val="429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504791">
    <w:abstractNumId w:val="8"/>
  </w:num>
  <w:num w:numId="2" w16cid:durableId="1273512610">
    <w:abstractNumId w:val="6"/>
  </w:num>
  <w:num w:numId="3" w16cid:durableId="532113447">
    <w:abstractNumId w:val="5"/>
  </w:num>
  <w:num w:numId="4" w16cid:durableId="987053345">
    <w:abstractNumId w:val="4"/>
  </w:num>
  <w:num w:numId="5" w16cid:durableId="791678113">
    <w:abstractNumId w:val="7"/>
  </w:num>
  <w:num w:numId="6" w16cid:durableId="845098403">
    <w:abstractNumId w:val="3"/>
  </w:num>
  <w:num w:numId="7" w16cid:durableId="845905914">
    <w:abstractNumId w:val="2"/>
  </w:num>
  <w:num w:numId="8" w16cid:durableId="240912804">
    <w:abstractNumId w:val="1"/>
  </w:num>
  <w:num w:numId="9" w16cid:durableId="2041929508">
    <w:abstractNumId w:val="0"/>
  </w:num>
  <w:num w:numId="10" w16cid:durableId="1865287714">
    <w:abstractNumId w:val="18"/>
  </w:num>
  <w:num w:numId="11" w16cid:durableId="2137600765">
    <w:abstractNumId w:val="28"/>
  </w:num>
  <w:num w:numId="12" w16cid:durableId="440414038">
    <w:abstractNumId w:val="21"/>
  </w:num>
  <w:num w:numId="13" w16cid:durableId="2041007732">
    <w:abstractNumId w:val="11"/>
  </w:num>
  <w:num w:numId="14" w16cid:durableId="60756462">
    <w:abstractNumId w:val="26"/>
  </w:num>
  <w:num w:numId="15" w16cid:durableId="65618526">
    <w:abstractNumId w:val="27"/>
  </w:num>
  <w:num w:numId="16" w16cid:durableId="475219603">
    <w:abstractNumId w:val="19"/>
  </w:num>
  <w:num w:numId="17" w16cid:durableId="1266617223">
    <w:abstractNumId w:val="12"/>
  </w:num>
  <w:num w:numId="18" w16cid:durableId="423183718">
    <w:abstractNumId w:val="9"/>
  </w:num>
  <w:num w:numId="19" w16cid:durableId="2031491189">
    <w:abstractNumId w:val="10"/>
  </w:num>
  <w:num w:numId="20" w16cid:durableId="920988409">
    <w:abstractNumId w:val="23"/>
  </w:num>
  <w:num w:numId="21" w16cid:durableId="67385970">
    <w:abstractNumId w:val="17"/>
  </w:num>
  <w:num w:numId="22" w16cid:durableId="253443587">
    <w:abstractNumId w:val="22"/>
  </w:num>
  <w:num w:numId="23" w16cid:durableId="1807352871">
    <w:abstractNumId w:val="14"/>
  </w:num>
  <w:num w:numId="24" w16cid:durableId="439840029">
    <w:abstractNumId w:val="25"/>
  </w:num>
  <w:num w:numId="25" w16cid:durableId="864560040">
    <w:abstractNumId w:val="13"/>
  </w:num>
  <w:num w:numId="26" w16cid:durableId="1758942054">
    <w:abstractNumId w:val="15"/>
  </w:num>
  <w:num w:numId="27" w16cid:durableId="166290114">
    <w:abstractNumId w:val="16"/>
  </w:num>
  <w:num w:numId="28" w16cid:durableId="1080908978">
    <w:abstractNumId w:val="24"/>
  </w:num>
  <w:num w:numId="29" w16cid:durableId="7239844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67EE"/>
    <w:rsid w:val="001424FE"/>
    <w:rsid w:val="0015074B"/>
    <w:rsid w:val="001A7515"/>
    <w:rsid w:val="0029639D"/>
    <w:rsid w:val="00326F90"/>
    <w:rsid w:val="00660DD8"/>
    <w:rsid w:val="007E4697"/>
    <w:rsid w:val="00AA1D8D"/>
    <w:rsid w:val="00B47730"/>
    <w:rsid w:val="00CB0664"/>
    <w:rsid w:val="00CB13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FCED7"/>
  <w14:defaultImageDpi w14:val="300"/>
  <w15:docId w15:val="{47F06C91-97A4-4E1A-92A2-800BF03B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A7515"/>
    <w:rPr>
      <w:color w:val="0000FF" w:themeColor="hyperlink"/>
      <w:u w:val="single"/>
    </w:rPr>
  </w:style>
  <w:style w:type="character" w:styleId="UnresolvedMention">
    <w:name w:val="Unresolved Mention"/>
    <w:basedOn w:val="DefaultParagraphFont"/>
    <w:uiPriority w:val="99"/>
    <w:semiHidden/>
    <w:unhideWhenUsed/>
    <w:rsid w:val="001A7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329596">
      <w:bodyDiv w:val="1"/>
      <w:marLeft w:val="0"/>
      <w:marRight w:val="0"/>
      <w:marTop w:val="0"/>
      <w:marBottom w:val="0"/>
      <w:divBdr>
        <w:top w:val="none" w:sz="0" w:space="0" w:color="auto"/>
        <w:left w:val="none" w:sz="0" w:space="0" w:color="auto"/>
        <w:bottom w:val="none" w:sz="0" w:space="0" w:color="auto"/>
        <w:right w:val="none" w:sz="0" w:space="0" w:color="auto"/>
      </w:divBdr>
    </w:div>
    <w:div w:id="799148197">
      <w:bodyDiv w:val="1"/>
      <w:marLeft w:val="0"/>
      <w:marRight w:val="0"/>
      <w:marTop w:val="0"/>
      <w:marBottom w:val="0"/>
      <w:divBdr>
        <w:top w:val="none" w:sz="0" w:space="0" w:color="auto"/>
        <w:left w:val="none" w:sz="0" w:space="0" w:color="auto"/>
        <w:bottom w:val="none" w:sz="0" w:space="0" w:color="auto"/>
        <w:right w:val="none" w:sz="0" w:space="0" w:color="auto"/>
      </w:divBdr>
      <w:divsChild>
        <w:div w:id="864949206">
          <w:marLeft w:val="0"/>
          <w:marRight w:val="0"/>
          <w:marTop w:val="0"/>
          <w:marBottom w:val="0"/>
          <w:divBdr>
            <w:top w:val="none" w:sz="0" w:space="0" w:color="auto"/>
            <w:left w:val="none" w:sz="0" w:space="0" w:color="auto"/>
            <w:bottom w:val="none" w:sz="0" w:space="0" w:color="auto"/>
            <w:right w:val="none" w:sz="0" w:space="0" w:color="auto"/>
          </w:divBdr>
        </w:div>
      </w:divsChild>
    </w:div>
    <w:div w:id="876161237">
      <w:bodyDiv w:val="1"/>
      <w:marLeft w:val="0"/>
      <w:marRight w:val="0"/>
      <w:marTop w:val="0"/>
      <w:marBottom w:val="0"/>
      <w:divBdr>
        <w:top w:val="none" w:sz="0" w:space="0" w:color="auto"/>
        <w:left w:val="none" w:sz="0" w:space="0" w:color="auto"/>
        <w:bottom w:val="none" w:sz="0" w:space="0" w:color="auto"/>
        <w:right w:val="none" w:sz="0" w:space="0" w:color="auto"/>
      </w:divBdr>
    </w:div>
    <w:div w:id="933170119">
      <w:bodyDiv w:val="1"/>
      <w:marLeft w:val="0"/>
      <w:marRight w:val="0"/>
      <w:marTop w:val="0"/>
      <w:marBottom w:val="0"/>
      <w:divBdr>
        <w:top w:val="none" w:sz="0" w:space="0" w:color="auto"/>
        <w:left w:val="none" w:sz="0" w:space="0" w:color="auto"/>
        <w:bottom w:val="none" w:sz="0" w:space="0" w:color="auto"/>
        <w:right w:val="none" w:sz="0" w:space="0" w:color="auto"/>
      </w:divBdr>
    </w:div>
    <w:div w:id="962619226">
      <w:bodyDiv w:val="1"/>
      <w:marLeft w:val="0"/>
      <w:marRight w:val="0"/>
      <w:marTop w:val="0"/>
      <w:marBottom w:val="0"/>
      <w:divBdr>
        <w:top w:val="none" w:sz="0" w:space="0" w:color="auto"/>
        <w:left w:val="none" w:sz="0" w:space="0" w:color="auto"/>
        <w:bottom w:val="none" w:sz="0" w:space="0" w:color="auto"/>
        <w:right w:val="none" w:sz="0" w:space="0" w:color="auto"/>
      </w:divBdr>
    </w:div>
    <w:div w:id="1099444961">
      <w:bodyDiv w:val="1"/>
      <w:marLeft w:val="0"/>
      <w:marRight w:val="0"/>
      <w:marTop w:val="0"/>
      <w:marBottom w:val="0"/>
      <w:divBdr>
        <w:top w:val="none" w:sz="0" w:space="0" w:color="auto"/>
        <w:left w:val="none" w:sz="0" w:space="0" w:color="auto"/>
        <w:bottom w:val="none" w:sz="0" w:space="0" w:color="auto"/>
        <w:right w:val="none" w:sz="0" w:space="0" w:color="auto"/>
      </w:divBdr>
      <w:divsChild>
        <w:div w:id="883179724">
          <w:marLeft w:val="0"/>
          <w:marRight w:val="0"/>
          <w:marTop w:val="0"/>
          <w:marBottom w:val="0"/>
          <w:divBdr>
            <w:top w:val="none" w:sz="0" w:space="0" w:color="auto"/>
            <w:left w:val="none" w:sz="0" w:space="0" w:color="auto"/>
            <w:bottom w:val="none" w:sz="0" w:space="0" w:color="auto"/>
            <w:right w:val="none" w:sz="0" w:space="0" w:color="auto"/>
          </w:divBdr>
        </w:div>
      </w:divsChild>
    </w:div>
    <w:div w:id="1208906846">
      <w:bodyDiv w:val="1"/>
      <w:marLeft w:val="0"/>
      <w:marRight w:val="0"/>
      <w:marTop w:val="0"/>
      <w:marBottom w:val="0"/>
      <w:divBdr>
        <w:top w:val="none" w:sz="0" w:space="0" w:color="auto"/>
        <w:left w:val="none" w:sz="0" w:space="0" w:color="auto"/>
        <w:bottom w:val="none" w:sz="0" w:space="0" w:color="auto"/>
        <w:right w:val="none" w:sz="0" w:space="0" w:color="auto"/>
      </w:divBdr>
    </w:div>
    <w:div w:id="1511140894">
      <w:bodyDiv w:val="1"/>
      <w:marLeft w:val="0"/>
      <w:marRight w:val="0"/>
      <w:marTop w:val="0"/>
      <w:marBottom w:val="0"/>
      <w:divBdr>
        <w:top w:val="none" w:sz="0" w:space="0" w:color="auto"/>
        <w:left w:val="none" w:sz="0" w:space="0" w:color="auto"/>
        <w:bottom w:val="none" w:sz="0" w:space="0" w:color="auto"/>
        <w:right w:val="none" w:sz="0" w:space="0" w:color="auto"/>
      </w:divBdr>
    </w:div>
    <w:div w:id="1692607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ymeleaf.org/" TargetMode="External"/><Relationship Id="rId3" Type="http://schemas.openxmlformats.org/officeDocument/2006/relationships/styles" Target="styles.xml"/><Relationship Id="rId7" Type="http://schemas.openxmlformats.org/officeDocument/2006/relationships/hyperlink" Target="https://spring.io/projects/spring-boo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ring.io/guides/" TargetMode="External"/><Relationship Id="rId4" Type="http://schemas.openxmlformats.org/officeDocument/2006/relationships/settings" Target="settings.xml"/><Relationship Id="rId9" Type="http://schemas.openxmlformats.org/officeDocument/2006/relationships/hyperlink" Target="https://spring.io/projects/spring-data-j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Sahriar Ahmed</cp:lastModifiedBy>
  <cp:revision>3</cp:revision>
  <cp:lastPrinted>2025-07-28T08:54:00Z</cp:lastPrinted>
  <dcterms:created xsi:type="dcterms:W3CDTF">2025-07-28T08:53:00Z</dcterms:created>
  <dcterms:modified xsi:type="dcterms:W3CDTF">2025-07-28T08:55:00Z</dcterms:modified>
  <cp:category/>
</cp:coreProperties>
</file>